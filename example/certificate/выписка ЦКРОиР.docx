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3346"/>
        <w:gridCol w:w="3345"/>
      </w:tblGrid>
      <w:tr w:rsidR="0039637E" w:rsidRPr="00F90178" w:rsidTr="008153A4">
        <w:trPr>
          <w:trHeight w:val="993"/>
        </w:trPr>
        <w:tc>
          <w:tcPr>
            <w:tcW w:w="4320" w:type="dxa"/>
          </w:tcPr>
          <w:p w:rsidR="0039637E" w:rsidRPr="008153A4" w:rsidRDefault="00636F45">
            <w:pPr>
              <w:rPr>
                <w:lang w:val="ru-RU"/>
              </w:rPr>
            </w:pPr>
            <w:r w:rsidRPr="008153A4">
              <w:rPr>
                <w:sz w:val="18"/>
                <w:lang w:val="ru-RU"/>
              </w:rPr>
              <w:t xml:space="preserve">Учреждение здравоохранения </w:t>
            </w:r>
            <w:r w:rsidRPr="008153A4">
              <w:rPr>
                <w:sz w:val="18"/>
                <w:lang w:val="ru-RU"/>
              </w:rPr>
              <w:br/>
              <w:t>"19-я городская детская поликлиника"</w:t>
            </w:r>
            <w:r w:rsidRPr="008153A4">
              <w:rPr>
                <w:sz w:val="18"/>
                <w:lang w:val="ru-RU"/>
              </w:rPr>
              <w:br/>
              <w:t>г. Минска</w:t>
            </w:r>
          </w:p>
        </w:tc>
        <w:tc>
          <w:tcPr>
            <w:tcW w:w="4320" w:type="dxa"/>
          </w:tcPr>
          <w:p w:rsidR="0039637E" w:rsidRPr="008153A4" w:rsidRDefault="00636F45" w:rsidP="008153A4">
            <w:pPr>
              <w:spacing w:after="0"/>
              <w:rPr>
                <w:lang w:val="ru-RU"/>
              </w:rPr>
            </w:pPr>
            <w:r w:rsidRPr="008153A4">
              <w:rPr>
                <w:sz w:val="18"/>
                <w:lang w:val="ru-RU"/>
              </w:rPr>
              <w:t>Приложение 2 к постановлению Министерства здравоохранения Республики Беларусь 09.07.2010 №92</w:t>
            </w:r>
            <w:r w:rsidRPr="008153A4">
              <w:rPr>
                <w:sz w:val="18"/>
                <w:lang w:val="ru-RU"/>
              </w:rPr>
              <w:br/>
              <w:t>1-здр/у10</w:t>
            </w:r>
          </w:p>
        </w:tc>
      </w:tr>
    </w:tbl>
    <w:p w:rsidR="0039637E" w:rsidRPr="008153A4" w:rsidRDefault="00636F45">
      <w:pPr>
        <w:jc w:val="center"/>
        <w:rPr>
          <w:sz w:val="24"/>
          <w:lang w:val="ru-RU"/>
        </w:rPr>
      </w:pPr>
      <w:r w:rsidRPr="008153A4">
        <w:rPr>
          <w:rFonts w:ascii="Times New Roman" w:hAnsi="Times New Roman"/>
          <w:b/>
          <w:sz w:val="24"/>
          <w:lang w:val="ru-RU"/>
        </w:rPr>
        <w:t>Выписка</w:t>
      </w:r>
      <w:r w:rsidRPr="008153A4">
        <w:rPr>
          <w:rFonts w:ascii="Times New Roman" w:hAnsi="Times New Roman"/>
          <w:b/>
          <w:sz w:val="24"/>
          <w:lang w:val="ru-RU"/>
        </w:rPr>
        <w:br/>
      </w:r>
      <w:r w:rsidRPr="008153A4">
        <w:rPr>
          <w:rFonts w:ascii="Times New Roman" w:hAnsi="Times New Roman"/>
          <w:b/>
          <w:lang w:val="ru-RU"/>
        </w:rPr>
        <w:t>Из медицинских документов</w:t>
      </w:r>
      <w:r w:rsidR="00F90178">
        <w:rPr>
          <w:rFonts w:ascii="Times New Roman" w:hAnsi="Times New Roman"/>
          <w:b/>
          <w:lang w:val="ru-RU"/>
        </w:rPr>
        <w:t xml:space="preserve"> </w:t>
      </w:r>
      <w:r w:rsidR="00F90178" w:rsidRPr="00F90178">
        <w:rPr>
          <w:rFonts w:ascii="Times New Roman" w:hAnsi="Times New Roman"/>
          <w:b/>
          <w:lang w:val="ru-RU"/>
        </w:rPr>
        <w:t>{{</w:t>
      </w:r>
      <w:proofErr w:type="spellStart"/>
      <w:r w:rsidR="00F90178" w:rsidRPr="00F90178">
        <w:rPr>
          <w:rFonts w:ascii="Times New Roman" w:hAnsi="Times New Roman"/>
          <w:b/>
          <w:lang w:val="ru-RU"/>
        </w:rPr>
        <w:t>number_cert</w:t>
      </w:r>
      <w:proofErr w:type="spellEnd"/>
      <w:r w:rsidR="00F90178" w:rsidRPr="00F90178">
        <w:rPr>
          <w:rFonts w:ascii="Times New Roman" w:hAnsi="Times New Roman"/>
          <w:b/>
          <w:lang w:val="ru-RU"/>
        </w:rPr>
        <w:t>}}</w:t>
      </w:r>
      <w:bookmarkStart w:id="0" w:name="_GoBack"/>
      <w:bookmarkEnd w:id="0"/>
    </w:p>
    <w:p w:rsidR="008153A4" w:rsidRDefault="008153A4" w:rsidP="008153A4">
      <w:pPr>
        <w:spacing w:after="0"/>
        <w:rPr>
          <w:rFonts w:ascii="Times New Roman" w:hAnsi="Times New Roman"/>
          <w:sz w:val="20"/>
          <w:lang w:val="ru-RU"/>
        </w:rPr>
      </w:pPr>
      <w:r w:rsidRPr="008153A4">
        <w:rPr>
          <w:rFonts w:ascii="Times New Roman" w:hAnsi="Times New Roman"/>
          <w:sz w:val="20"/>
          <w:lang w:val="ru-RU"/>
        </w:rPr>
        <w:t>Дана: {{</w:t>
      </w:r>
      <w:proofErr w:type="spellStart"/>
      <w:r w:rsidRPr="008153A4">
        <w:rPr>
          <w:rFonts w:ascii="Times New Roman" w:hAnsi="Times New Roman"/>
          <w:sz w:val="20"/>
          <w:lang w:val="ru-RU"/>
        </w:rPr>
        <w:t>name</w:t>
      </w:r>
      <w:proofErr w:type="spellEnd"/>
      <w:r w:rsidRPr="008153A4">
        <w:rPr>
          <w:rFonts w:ascii="Times New Roman" w:hAnsi="Times New Roman"/>
          <w:sz w:val="20"/>
          <w:lang w:val="ru-RU"/>
        </w:rPr>
        <w:t>}}</w:t>
      </w:r>
      <w:r w:rsidRPr="008153A4">
        <w:rPr>
          <w:rFonts w:ascii="Times New Roman" w:hAnsi="Times New Roman"/>
          <w:sz w:val="20"/>
          <w:lang w:val="ru-RU"/>
        </w:rPr>
        <w:br/>
        <w:t xml:space="preserve">Дата рождения: {{ </w:t>
      </w:r>
      <w:proofErr w:type="spellStart"/>
      <w:r w:rsidRPr="008153A4">
        <w:rPr>
          <w:rFonts w:ascii="Times New Roman" w:hAnsi="Times New Roman"/>
          <w:sz w:val="20"/>
          <w:lang w:val="ru-RU"/>
        </w:rPr>
        <w:t>bir</w:t>
      </w:r>
      <w:r w:rsidR="000334E2">
        <w:rPr>
          <w:rFonts w:ascii="Times New Roman" w:hAnsi="Times New Roman"/>
          <w:sz w:val="20"/>
          <w:lang w:val="ru-RU"/>
        </w:rPr>
        <w:t>th_date</w:t>
      </w:r>
      <w:proofErr w:type="spellEnd"/>
      <w:r w:rsidR="000334E2">
        <w:rPr>
          <w:rFonts w:ascii="Times New Roman" w:hAnsi="Times New Roman"/>
          <w:sz w:val="20"/>
          <w:lang w:val="ru-RU"/>
        </w:rPr>
        <w:t xml:space="preserve"> }}  Пол: {{ </w:t>
      </w:r>
      <w:proofErr w:type="spellStart"/>
      <w:r w:rsidR="000334E2">
        <w:rPr>
          <w:rFonts w:ascii="Times New Roman" w:hAnsi="Times New Roman"/>
          <w:sz w:val="20"/>
          <w:lang w:val="ru-RU"/>
        </w:rPr>
        <w:t>gender</w:t>
      </w:r>
      <w:proofErr w:type="spellEnd"/>
      <w:r w:rsidR="000334E2">
        <w:rPr>
          <w:rFonts w:ascii="Times New Roman" w:hAnsi="Times New Roman"/>
          <w:sz w:val="20"/>
          <w:lang w:val="ru-RU"/>
        </w:rPr>
        <w:t xml:space="preserve"> }}</w:t>
      </w:r>
      <w:r w:rsidR="000334E2">
        <w:rPr>
          <w:rFonts w:ascii="Times New Roman" w:hAnsi="Times New Roman"/>
          <w:sz w:val="20"/>
          <w:lang w:val="ru-RU"/>
        </w:rPr>
        <w:br/>
      </w:r>
      <w:r w:rsidRPr="008153A4">
        <w:rPr>
          <w:rFonts w:ascii="Times New Roman" w:hAnsi="Times New Roman"/>
          <w:sz w:val="20"/>
          <w:lang w:val="ru-RU"/>
        </w:rPr>
        <w:t xml:space="preserve">Место жительства: {{ </w:t>
      </w:r>
      <w:proofErr w:type="spellStart"/>
      <w:r w:rsidRPr="008153A4">
        <w:rPr>
          <w:rFonts w:ascii="Times New Roman" w:hAnsi="Times New Roman"/>
          <w:sz w:val="20"/>
          <w:lang w:val="ru-RU"/>
        </w:rPr>
        <w:t>address</w:t>
      </w:r>
      <w:proofErr w:type="spellEnd"/>
      <w:r w:rsidRPr="008153A4">
        <w:rPr>
          <w:rFonts w:ascii="Times New Roman" w:hAnsi="Times New Roman"/>
          <w:sz w:val="20"/>
          <w:lang w:val="ru-RU"/>
        </w:rPr>
        <w:t xml:space="preserve"> }}</w:t>
      </w:r>
      <w:r w:rsidRPr="008153A4">
        <w:rPr>
          <w:rFonts w:ascii="Times New Roman" w:hAnsi="Times New Roman"/>
          <w:sz w:val="20"/>
          <w:lang w:val="ru-RU"/>
        </w:rPr>
        <w:br/>
      </w:r>
      <w:r w:rsidR="00F91589">
        <w:rPr>
          <w:rFonts w:ascii="Times New Roman" w:hAnsi="Times New Roman"/>
          <w:sz w:val="20"/>
          <w:lang w:val="ru-RU"/>
        </w:rPr>
        <w:t>Выписка дана для предоставления</w:t>
      </w:r>
      <w:r w:rsidRPr="008153A4">
        <w:rPr>
          <w:rFonts w:ascii="Times New Roman" w:hAnsi="Times New Roman"/>
          <w:sz w:val="20"/>
          <w:lang w:val="ru-RU"/>
        </w:rPr>
        <w:t xml:space="preserve">: {{ </w:t>
      </w:r>
      <w:proofErr w:type="spellStart"/>
      <w:r w:rsidRPr="008153A4">
        <w:rPr>
          <w:rFonts w:ascii="Times New Roman" w:hAnsi="Times New Roman"/>
          <w:sz w:val="20"/>
          <w:lang w:val="ru-RU"/>
        </w:rPr>
        <w:t>place_of_requirement</w:t>
      </w:r>
      <w:proofErr w:type="spellEnd"/>
      <w:r w:rsidRPr="008153A4">
        <w:rPr>
          <w:rFonts w:ascii="Times New Roman" w:hAnsi="Times New Roman"/>
          <w:sz w:val="20"/>
          <w:lang w:val="ru-RU"/>
        </w:rPr>
        <w:t xml:space="preserve"> }}</w:t>
      </w:r>
    </w:p>
    <w:p w:rsidR="0039637E" w:rsidRPr="00C4501B" w:rsidRDefault="00636F45" w:rsidP="008153A4">
      <w:pPr>
        <w:spacing w:after="0"/>
        <w:rPr>
          <w:lang w:val="ru-RU"/>
        </w:rPr>
      </w:pPr>
      <w:r w:rsidRPr="008153A4">
        <w:rPr>
          <w:rFonts w:ascii="Times New Roman" w:hAnsi="Times New Roman"/>
          <w:sz w:val="20"/>
          <w:lang w:val="ru-RU"/>
        </w:rPr>
        <w:t xml:space="preserve">Перенесенные заболевания (иные анамнестические сведения): </w:t>
      </w:r>
      <w:r w:rsidRPr="008153A4">
        <w:rPr>
          <w:rFonts w:ascii="Times New Roman" w:hAnsi="Times New Roman"/>
          <w:sz w:val="20"/>
          <w:lang w:val="ru-RU"/>
        </w:rPr>
        <w:br/>
      </w:r>
      <w:r w:rsidR="00C4501B">
        <w:rPr>
          <w:rFonts w:ascii="Times New Roman" w:hAnsi="Times New Roman"/>
          <w:sz w:val="20"/>
          <w:lang w:val="ru-RU"/>
        </w:rPr>
        <w:t>{{</w:t>
      </w:r>
      <w:r w:rsidR="00C4501B" w:rsidRPr="00C4501B">
        <w:rPr>
          <w:rFonts w:ascii="Times New Roman" w:hAnsi="Times New Roman"/>
          <w:sz w:val="20"/>
          <w:lang w:val="ru-RU"/>
        </w:rPr>
        <w:t>past_illnesses</w:t>
      </w:r>
      <w:r w:rsidR="008153A4" w:rsidRPr="008153A4">
        <w:rPr>
          <w:rFonts w:ascii="Times New Roman" w:hAnsi="Times New Roman"/>
          <w:sz w:val="20"/>
          <w:lang w:val="ru-RU"/>
        </w:rPr>
        <w:t>}}</w:t>
      </w:r>
      <w:r w:rsidRPr="008153A4">
        <w:rPr>
          <w:rFonts w:ascii="Times New Roman" w:hAnsi="Times New Roman"/>
          <w:sz w:val="20"/>
          <w:lang w:val="ru-RU"/>
        </w:rPr>
        <w:br/>
        <w:t xml:space="preserve">Дополнительные медицинские сведения (результаты медицинских осмотров, обследований, сведения о прививках и прочее): </w:t>
      </w:r>
      <w:r w:rsidRPr="008153A4">
        <w:rPr>
          <w:rFonts w:ascii="Times New Roman" w:hAnsi="Times New Roman"/>
          <w:sz w:val="20"/>
          <w:lang w:val="ru-RU"/>
        </w:rPr>
        <w:br/>
        <w:t xml:space="preserve">Ребенок от _____ беременности, _____ родов. </w:t>
      </w:r>
      <w:r w:rsidRPr="008153A4">
        <w:rPr>
          <w:rFonts w:ascii="Times New Roman" w:hAnsi="Times New Roman"/>
          <w:sz w:val="20"/>
          <w:lang w:val="ru-RU"/>
        </w:rPr>
        <w:br/>
        <w:t>Течение беременности: без особенностей</w:t>
      </w:r>
      <w:r w:rsidRPr="008153A4">
        <w:rPr>
          <w:rFonts w:ascii="Times New Roman" w:hAnsi="Times New Roman"/>
          <w:sz w:val="20"/>
          <w:lang w:val="ru-RU"/>
        </w:rPr>
        <w:br/>
        <w:t xml:space="preserve">При рождении: вес ________ </w:t>
      </w:r>
      <w:proofErr w:type="spellStart"/>
      <w:r w:rsidRPr="008153A4">
        <w:rPr>
          <w:rFonts w:ascii="Times New Roman" w:hAnsi="Times New Roman"/>
          <w:sz w:val="20"/>
          <w:lang w:val="ru-RU"/>
        </w:rPr>
        <w:t>гр</w:t>
      </w:r>
      <w:proofErr w:type="spellEnd"/>
      <w:r w:rsidRPr="008153A4">
        <w:rPr>
          <w:rFonts w:ascii="Times New Roman" w:hAnsi="Times New Roman"/>
          <w:sz w:val="20"/>
          <w:lang w:val="ru-RU"/>
        </w:rPr>
        <w:t xml:space="preserve">, рост _______ см, Апгар _______ </w:t>
      </w:r>
      <w:r w:rsidR="008153A4">
        <w:rPr>
          <w:rFonts w:ascii="Times New Roman" w:hAnsi="Times New Roman"/>
          <w:sz w:val="20"/>
          <w:lang w:val="ru-RU"/>
        </w:rPr>
        <w:t>баллов</w:t>
      </w:r>
      <w:r w:rsidRPr="008153A4">
        <w:rPr>
          <w:rFonts w:ascii="Times New Roman" w:hAnsi="Times New Roman"/>
          <w:sz w:val="20"/>
          <w:lang w:val="ru-RU"/>
        </w:rPr>
        <w:br/>
        <w:t xml:space="preserve">К году: зубов ______ , рост ______ см, вес _______ </w:t>
      </w:r>
      <w:proofErr w:type="spellStart"/>
      <w:r w:rsidRPr="008153A4">
        <w:rPr>
          <w:rFonts w:ascii="Times New Roman" w:hAnsi="Times New Roman"/>
          <w:sz w:val="20"/>
          <w:lang w:val="ru-RU"/>
        </w:rPr>
        <w:t>гр</w:t>
      </w:r>
      <w:proofErr w:type="spellEnd"/>
      <w:r w:rsidRPr="008153A4">
        <w:rPr>
          <w:rFonts w:ascii="Times New Roman" w:hAnsi="Times New Roman"/>
          <w:sz w:val="20"/>
          <w:lang w:val="ru-RU"/>
        </w:rPr>
        <w:br/>
        <w:t xml:space="preserve">Держать голову в ______ </w:t>
      </w:r>
      <w:proofErr w:type="spellStart"/>
      <w:r w:rsidRPr="008153A4">
        <w:rPr>
          <w:rFonts w:ascii="Times New Roman" w:hAnsi="Times New Roman"/>
          <w:sz w:val="20"/>
          <w:lang w:val="ru-RU"/>
        </w:rPr>
        <w:t>мес</w:t>
      </w:r>
      <w:proofErr w:type="spellEnd"/>
      <w:r w:rsidRPr="008153A4">
        <w:rPr>
          <w:rFonts w:ascii="Times New Roman" w:hAnsi="Times New Roman"/>
          <w:sz w:val="20"/>
          <w:lang w:val="ru-RU"/>
        </w:rPr>
        <w:t xml:space="preserve">, ползать </w:t>
      </w:r>
      <w:r w:rsidR="008153A4">
        <w:rPr>
          <w:rFonts w:ascii="Times New Roman" w:hAnsi="Times New Roman"/>
          <w:sz w:val="20"/>
          <w:lang w:val="ru-RU"/>
        </w:rPr>
        <w:t xml:space="preserve">______ </w:t>
      </w:r>
      <w:proofErr w:type="spellStart"/>
      <w:r w:rsidR="008153A4">
        <w:rPr>
          <w:rFonts w:ascii="Times New Roman" w:hAnsi="Times New Roman"/>
          <w:sz w:val="20"/>
          <w:lang w:val="ru-RU"/>
        </w:rPr>
        <w:t>мес</w:t>
      </w:r>
      <w:proofErr w:type="spellEnd"/>
      <w:r w:rsidR="008153A4">
        <w:rPr>
          <w:rFonts w:ascii="Times New Roman" w:hAnsi="Times New Roman"/>
          <w:sz w:val="20"/>
          <w:lang w:val="ru-RU"/>
        </w:rPr>
        <w:t xml:space="preserve">, сидеть ______ </w:t>
      </w:r>
      <w:proofErr w:type="spellStart"/>
      <w:r w:rsidR="008153A4">
        <w:rPr>
          <w:rFonts w:ascii="Times New Roman" w:hAnsi="Times New Roman"/>
          <w:sz w:val="20"/>
          <w:lang w:val="ru-RU"/>
        </w:rPr>
        <w:t>мес</w:t>
      </w:r>
      <w:proofErr w:type="spellEnd"/>
      <w:r w:rsidR="008153A4">
        <w:rPr>
          <w:rFonts w:ascii="Times New Roman" w:hAnsi="Times New Roman"/>
          <w:sz w:val="20"/>
          <w:lang w:val="ru-RU"/>
        </w:rPr>
        <w:t>,</w:t>
      </w:r>
      <w:r w:rsidR="008153A4">
        <w:rPr>
          <w:rFonts w:ascii="Times New Roman" w:hAnsi="Times New Roman"/>
          <w:sz w:val="20"/>
          <w:lang w:val="ru-RU"/>
        </w:rPr>
        <w:br/>
      </w:r>
      <w:r w:rsidRPr="008153A4">
        <w:rPr>
          <w:rFonts w:ascii="Times New Roman" w:hAnsi="Times New Roman"/>
          <w:sz w:val="20"/>
          <w:lang w:val="ru-RU"/>
        </w:rPr>
        <w:t xml:space="preserve">стоять ____ </w:t>
      </w:r>
      <w:proofErr w:type="spellStart"/>
      <w:r w:rsidRPr="008153A4">
        <w:rPr>
          <w:rFonts w:ascii="Times New Roman" w:hAnsi="Times New Roman"/>
          <w:sz w:val="20"/>
          <w:lang w:val="ru-RU"/>
        </w:rPr>
        <w:t>мес</w:t>
      </w:r>
      <w:proofErr w:type="spellEnd"/>
      <w:r w:rsidRPr="008153A4">
        <w:rPr>
          <w:rFonts w:ascii="Times New Roman" w:hAnsi="Times New Roman"/>
          <w:sz w:val="20"/>
          <w:lang w:val="ru-RU"/>
        </w:rPr>
        <w:t xml:space="preserve">,  ходить _____ </w:t>
      </w:r>
      <w:proofErr w:type="spellStart"/>
      <w:r w:rsidRPr="008153A4">
        <w:rPr>
          <w:rFonts w:ascii="Times New Roman" w:hAnsi="Times New Roman"/>
          <w:sz w:val="20"/>
          <w:lang w:val="ru-RU"/>
        </w:rPr>
        <w:t>мес</w:t>
      </w:r>
      <w:proofErr w:type="spellEnd"/>
      <w:r w:rsidRPr="008153A4">
        <w:rPr>
          <w:rFonts w:ascii="Times New Roman" w:hAnsi="Times New Roman"/>
          <w:sz w:val="20"/>
          <w:lang w:val="ru-RU"/>
        </w:rPr>
        <w:t>, гов</w:t>
      </w:r>
      <w:r w:rsidR="008153A4">
        <w:rPr>
          <w:rFonts w:ascii="Times New Roman" w:hAnsi="Times New Roman"/>
          <w:sz w:val="20"/>
          <w:lang w:val="ru-RU"/>
        </w:rPr>
        <w:t xml:space="preserve">орить _____ </w:t>
      </w:r>
      <w:proofErr w:type="spellStart"/>
      <w:r w:rsidR="008153A4">
        <w:rPr>
          <w:rFonts w:ascii="Times New Roman" w:hAnsi="Times New Roman"/>
          <w:sz w:val="20"/>
          <w:lang w:val="ru-RU"/>
        </w:rPr>
        <w:t>мес</w:t>
      </w:r>
      <w:proofErr w:type="spellEnd"/>
      <w:r w:rsidR="008153A4">
        <w:rPr>
          <w:rFonts w:ascii="Times New Roman" w:hAnsi="Times New Roman"/>
          <w:sz w:val="20"/>
          <w:lang w:val="ru-RU"/>
        </w:rPr>
        <w:t>, первый зуб ___</w:t>
      </w:r>
      <w:r w:rsidRPr="008153A4">
        <w:rPr>
          <w:rFonts w:ascii="Times New Roman" w:hAnsi="Times New Roman"/>
          <w:sz w:val="20"/>
          <w:lang w:val="ru-RU"/>
        </w:rPr>
        <w:t xml:space="preserve">_ </w:t>
      </w:r>
      <w:proofErr w:type="spellStart"/>
      <w:r w:rsidRPr="008153A4">
        <w:rPr>
          <w:rFonts w:ascii="Times New Roman" w:hAnsi="Times New Roman"/>
          <w:sz w:val="20"/>
          <w:lang w:val="ru-RU"/>
        </w:rPr>
        <w:t>мес</w:t>
      </w:r>
      <w:proofErr w:type="spellEnd"/>
      <w:r w:rsidRPr="008153A4">
        <w:rPr>
          <w:rFonts w:ascii="Times New Roman" w:hAnsi="Times New Roman"/>
          <w:sz w:val="20"/>
          <w:lang w:val="ru-RU"/>
        </w:rPr>
        <w:br/>
        <w:t xml:space="preserve">Невролог – </w:t>
      </w:r>
      <w:sdt>
        <w:sdtPr>
          <w:rPr>
            <w:rFonts w:ascii="Times New Roman" w:hAnsi="Times New Roman"/>
            <w:sz w:val="20"/>
            <w:lang w:val="ru-RU"/>
          </w:rPr>
          <w:id w:val="754552865"/>
          <w:placeholder>
            <w:docPart w:val="E5D38B79F07C42D6B0D0624DABC487CB"/>
          </w:placeholder>
          <w:date>
            <w:dateFormat w:val="dd.MM.yy"/>
            <w:lid w:val="ru-RU"/>
            <w:storeMappedDataAs w:val="text"/>
            <w:calendar w:val="gregorian"/>
          </w:date>
        </w:sdtPr>
        <w:sdtEndPr/>
        <w:sdtContent>
          <w:r>
            <w:rPr>
              <w:rFonts w:ascii="Times New Roman" w:hAnsi="Times New Roman"/>
              <w:sz w:val="20"/>
              <w:lang w:val="ru-RU"/>
            </w:rPr>
            <w:t>________</w:t>
          </w:r>
        </w:sdtContent>
      </w:sdt>
      <w:r w:rsidR="008153A4">
        <w:rPr>
          <w:rFonts w:ascii="Times New Roman" w:hAnsi="Times New Roman"/>
          <w:sz w:val="20"/>
          <w:lang w:val="ru-RU"/>
        </w:rPr>
        <w:t xml:space="preserve"> – Без очаговой патологии</w:t>
      </w:r>
      <w:r w:rsidR="008153A4">
        <w:rPr>
          <w:rFonts w:ascii="Times New Roman" w:hAnsi="Times New Roman"/>
          <w:sz w:val="20"/>
          <w:lang w:val="ru-RU"/>
        </w:rPr>
        <w:br/>
        <w:t xml:space="preserve">Окулист </w:t>
      </w:r>
      <w:r w:rsidR="008153A4" w:rsidRPr="008153A4">
        <w:rPr>
          <w:rFonts w:ascii="Times New Roman" w:hAnsi="Times New Roman"/>
          <w:sz w:val="20"/>
          <w:lang w:val="ru-RU"/>
        </w:rPr>
        <w:t>–</w:t>
      </w:r>
      <w:r w:rsidR="008153A4">
        <w:rPr>
          <w:rFonts w:ascii="Times New Roman" w:hAnsi="Times New Roman"/>
          <w:sz w:val="20"/>
          <w:lang w:val="ru-RU"/>
        </w:rPr>
        <w:t xml:space="preserve"> </w:t>
      </w:r>
      <w:sdt>
        <w:sdtPr>
          <w:rPr>
            <w:rFonts w:ascii="Times New Roman" w:hAnsi="Times New Roman"/>
            <w:sz w:val="20"/>
            <w:lang w:val="ru-RU"/>
          </w:rPr>
          <w:id w:val="745696457"/>
          <w:placeholder>
            <w:docPart w:val="DefaultPlaceholder_-1854013438"/>
          </w:placeholder>
          <w:date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Pr="00636F45">
            <w:rPr>
              <w:rFonts w:ascii="Times New Roman" w:hAnsi="Times New Roman"/>
              <w:sz w:val="20"/>
              <w:lang w:val="ru-RU"/>
            </w:rPr>
            <w:t>________</w:t>
          </w:r>
        </w:sdtContent>
      </w:sdt>
      <w:r w:rsidR="008153A4">
        <w:rPr>
          <w:rFonts w:ascii="Times New Roman" w:hAnsi="Times New Roman"/>
          <w:sz w:val="20"/>
          <w:lang w:val="ru-RU"/>
        </w:rPr>
        <w:t xml:space="preserve"> </w:t>
      </w:r>
      <w:r w:rsidR="008153A4" w:rsidRPr="008153A4">
        <w:rPr>
          <w:rFonts w:ascii="Times New Roman" w:hAnsi="Times New Roman"/>
          <w:sz w:val="20"/>
          <w:lang w:val="ru-RU"/>
        </w:rPr>
        <w:t>– Без патологии</w:t>
      </w:r>
      <w:r w:rsidRPr="008153A4">
        <w:rPr>
          <w:rFonts w:ascii="Times New Roman" w:hAnsi="Times New Roman"/>
          <w:sz w:val="20"/>
          <w:lang w:val="ru-RU"/>
        </w:rPr>
        <w:br/>
        <w:t xml:space="preserve">ЛОР </w:t>
      </w:r>
      <w:r w:rsidR="008153A4" w:rsidRPr="008153A4">
        <w:rPr>
          <w:rFonts w:ascii="Times New Roman" w:hAnsi="Times New Roman"/>
          <w:sz w:val="20"/>
          <w:lang w:val="ru-RU"/>
        </w:rPr>
        <w:t>–</w:t>
      </w:r>
      <w:r w:rsidR="008153A4">
        <w:rPr>
          <w:rFonts w:ascii="Times New Roman" w:hAnsi="Times New Roman"/>
          <w:sz w:val="20"/>
          <w:lang w:val="ru-RU"/>
        </w:rPr>
        <w:t xml:space="preserve"> </w:t>
      </w:r>
      <w:sdt>
        <w:sdtPr>
          <w:rPr>
            <w:rFonts w:ascii="Times New Roman" w:hAnsi="Times New Roman"/>
            <w:sz w:val="20"/>
            <w:lang w:val="ru-RU"/>
          </w:rPr>
          <w:id w:val="-1555996187"/>
          <w:placeholder>
            <w:docPart w:val="DefaultPlaceholder_-1854013438"/>
          </w:placeholder>
          <w:date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Pr="00636F45">
            <w:rPr>
              <w:rFonts w:ascii="Times New Roman" w:hAnsi="Times New Roman"/>
              <w:sz w:val="20"/>
              <w:lang w:val="ru-RU"/>
            </w:rPr>
            <w:t>________</w:t>
          </w:r>
        </w:sdtContent>
      </w:sdt>
      <w:r w:rsidR="008153A4" w:rsidRPr="008153A4">
        <w:rPr>
          <w:rFonts w:ascii="Times New Roman" w:hAnsi="Times New Roman"/>
          <w:sz w:val="20"/>
          <w:lang w:val="ru-RU"/>
        </w:rPr>
        <w:t xml:space="preserve"> – Без патологии</w:t>
      </w:r>
      <w:r w:rsidRPr="008153A4">
        <w:rPr>
          <w:rFonts w:ascii="Times New Roman" w:hAnsi="Times New Roman"/>
          <w:sz w:val="20"/>
          <w:lang w:val="ru-RU"/>
        </w:rPr>
        <w:br/>
        <w:t>Логопед –</w:t>
      </w:r>
      <w:r w:rsidR="008153A4">
        <w:rPr>
          <w:rFonts w:ascii="Times New Roman" w:hAnsi="Times New Roman"/>
          <w:sz w:val="20"/>
          <w:lang w:val="ru-RU"/>
        </w:rPr>
        <w:t xml:space="preserve"> </w:t>
      </w:r>
      <w:sdt>
        <w:sdtPr>
          <w:rPr>
            <w:rFonts w:ascii="Times New Roman" w:hAnsi="Times New Roman"/>
            <w:sz w:val="20"/>
            <w:lang w:val="ru-RU"/>
          </w:rPr>
          <w:id w:val="-1805462753"/>
          <w:placeholder>
            <w:docPart w:val="DefaultPlaceholder_-1854013438"/>
          </w:placeholder>
          <w:date>
            <w:dateFormat w:val="dd.MM.yy"/>
            <w:lid w:val="ru-RU"/>
            <w:storeMappedDataAs w:val="text"/>
            <w:calendar w:val="gregorian"/>
          </w:date>
        </w:sdtPr>
        <w:sdtEndPr/>
        <w:sdtContent>
          <w:r w:rsidRPr="00636F45">
            <w:rPr>
              <w:rFonts w:ascii="Times New Roman" w:hAnsi="Times New Roman"/>
              <w:sz w:val="20"/>
              <w:lang w:val="ru-RU"/>
            </w:rPr>
            <w:t>________</w:t>
          </w:r>
        </w:sdtContent>
      </w:sdt>
      <w:r w:rsidR="008153A4">
        <w:rPr>
          <w:rFonts w:ascii="Times New Roman" w:hAnsi="Times New Roman"/>
          <w:sz w:val="20"/>
          <w:lang w:val="ru-RU"/>
        </w:rPr>
        <w:t xml:space="preserve"> – ОНР ( __ </w:t>
      </w:r>
      <w:proofErr w:type="spellStart"/>
      <w:r w:rsidR="008153A4">
        <w:rPr>
          <w:rFonts w:ascii="Times New Roman" w:hAnsi="Times New Roman"/>
          <w:sz w:val="20"/>
          <w:lang w:val="ru-RU"/>
        </w:rPr>
        <w:t>ур</w:t>
      </w:r>
      <w:proofErr w:type="spellEnd"/>
      <w:r w:rsidR="008153A4">
        <w:rPr>
          <w:rFonts w:ascii="Times New Roman" w:hAnsi="Times New Roman"/>
          <w:sz w:val="20"/>
          <w:lang w:val="ru-RU"/>
        </w:rPr>
        <w:t>. р. р.)</w:t>
      </w:r>
      <w:r w:rsidRPr="008153A4">
        <w:rPr>
          <w:rFonts w:ascii="Times New Roman" w:hAnsi="Times New Roman"/>
          <w:sz w:val="20"/>
          <w:lang w:val="ru-RU"/>
        </w:rPr>
        <w:br/>
        <w:t>Заключение: ___</w:t>
      </w:r>
      <w:r>
        <w:rPr>
          <w:rFonts w:ascii="Times New Roman" w:hAnsi="Times New Roman"/>
          <w:sz w:val="20"/>
          <w:lang w:val="ru-RU"/>
        </w:rPr>
        <w:t>______________________________</w:t>
      </w:r>
      <w:r w:rsidR="000334E2">
        <w:rPr>
          <w:rFonts w:ascii="Times New Roman" w:hAnsi="Times New Roman"/>
          <w:sz w:val="20"/>
          <w:lang w:val="ru-RU"/>
        </w:rPr>
        <w:t xml:space="preserve">____________________ </w:t>
      </w:r>
      <w:r w:rsidRPr="008153A4">
        <w:rPr>
          <w:rFonts w:ascii="Times New Roman" w:hAnsi="Times New Roman"/>
          <w:sz w:val="20"/>
          <w:lang w:val="ru-RU"/>
        </w:rPr>
        <w:br/>
        <w:t xml:space="preserve">Дата выдачи справки: </w:t>
      </w:r>
      <w:r w:rsidRPr="00636F45">
        <w:rPr>
          <w:rFonts w:ascii="Times New Roman" w:hAnsi="Times New Roman"/>
          <w:sz w:val="20"/>
          <w:lang w:val="ru-RU"/>
        </w:rPr>
        <w:t xml:space="preserve">{{ </w:t>
      </w:r>
      <w:proofErr w:type="spellStart"/>
      <w:r w:rsidRPr="00636F45">
        <w:rPr>
          <w:rFonts w:ascii="Times New Roman" w:hAnsi="Times New Roman"/>
          <w:sz w:val="20"/>
          <w:lang w:val="ru-RU"/>
        </w:rPr>
        <w:t>date_of_issue</w:t>
      </w:r>
      <w:proofErr w:type="spellEnd"/>
      <w:r w:rsidRPr="00636F45">
        <w:rPr>
          <w:rFonts w:ascii="Times New Roman" w:hAnsi="Times New Roman"/>
          <w:sz w:val="20"/>
          <w:lang w:val="ru-RU"/>
        </w:rPr>
        <w:t xml:space="preserve"> }}</w:t>
      </w:r>
      <w:r w:rsidRPr="008153A4">
        <w:rPr>
          <w:rFonts w:ascii="Times New Roman" w:hAnsi="Times New Roman"/>
          <w:sz w:val="20"/>
          <w:lang w:val="ru-RU"/>
        </w:rPr>
        <w:t xml:space="preserve"> </w:t>
      </w:r>
      <w:r w:rsidRPr="008153A4">
        <w:rPr>
          <w:rFonts w:ascii="Times New Roman" w:hAnsi="Times New Roman"/>
          <w:sz w:val="20"/>
          <w:lang w:val="ru-RU"/>
        </w:rPr>
        <w:br/>
        <w:t xml:space="preserve">Срок действия справки: 1 год </w:t>
      </w:r>
      <w:r w:rsidRPr="008153A4">
        <w:rPr>
          <w:rFonts w:ascii="Times New Roman" w:hAnsi="Times New Roman"/>
          <w:sz w:val="20"/>
          <w:lang w:val="ru-RU"/>
        </w:rPr>
        <w:br/>
      </w:r>
      <w:r w:rsidRPr="008153A4">
        <w:rPr>
          <w:rFonts w:ascii="Times New Roman" w:hAnsi="Times New Roman"/>
          <w:sz w:val="20"/>
          <w:lang w:val="ru-RU"/>
        </w:rPr>
        <w:br/>
        <w:t>Врач:</w:t>
      </w:r>
      <w:r w:rsidRPr="008153A4">
        <w:rPr>
          <w:rFonts w:ascii="Times New Roman" w:hAnsi="Times New Roman"/>
          <w:sz w:val="20"/>
          <w:lang w:val="ru-RU"/>
        </w:rPr>
        <w:tab/>
      </w:r>
      <w:r w:rsidRPr="008153A4">
        <w:rPr>
          <w:rFonts w:ascii="Times New Roman" w:hAnsi="Times New Roman"/>
          <w:sz w:val="20"/>
          <w:lang w:val="ru-RU"/>
        </w:rPr>
        <w:tab/>
      </w:r>
      <w:r w:rsidRPr="008153A4">
        <w:rPr>
          <w:rFonts w:ascii="Times New Roman" w:hAnsi="Times New Roman"/>
          <w:sz w:val="20"/>
          <w:lang w:val="ru-RU"/>
        </w:rPr>
        <w:tab/>
        <w:t xml:space="preserve">________            </w:t>
      </w:r>
      <w:r w:rsidR="00F21055" w:rsidRPr="00F21055">
        <w:rPr>
          <w:rFonts w:ascii="Times New Roman" w:hAnsi="Times New Roman"/>
          <w:sz w:val="20"/>
          <w:lang w:val="ru-RU"/>
        </w:rPr>
        <w:t>{{ doctor_name}}</w:t>
      </w:r>
      <w:r w:rsidRPr="008153A4">
        <w:rPr>
          <w:rFonts w:ascii="Times New Roman" w:hAnsi="Times New Roman"/>
          <w:sz w:val="20"/>
          <w:lang w:val="ru-RU"/>
        </w:rPr>
        <w:br/>
      </w:r>
      <w:r w:rsidRPr="008153A4">
        <w:rPr>
          <w:rFonts w:ascii="Times New Roman" w:hAnsi="Times New Roman"/>
          <w:sz w:val="20"/>
          <w:lang w:val="ru-RU"/>
        </w:rPr>
        <w:tab/>
      </w:r>
      <w:r w:rsidRPr="008153A4">
        <w:rPr>
          <w:rFonts w:ascii="Times New Roman" w:hAnsi="Times New Roman"/>
          <w:sz w:val="20"/>
          <w:lang w:val="ru-RU"/>
        </w:rPr>
        <w:tab/>
      </w:r>
      <w:r w:rsidRPr="008153A4">
        <w:rPr>
          <w:rFonts w:ascii="Times New Roman" w:hAnsi="Times New Roman"/>
          <w:sz w:val="20"/>
          <w:lang w:val="ru-RU"/>
        </w:rPr>
        <w:tab/>
        <w:t>(подпись)       (инициалы, фамилия)</w:t>
      </w:r>
      <w:r w:rsidRPr="008153A4">
        <w:rPr>
          <w:rFonts w:ascii="Times New Roman" w:hAnsi="Times New Roman"/>
          <w:sz w:val="20"/>
          <w:lang w:val="ru-RU"/>
        </w:rPr>
        <w:br/>
        <w:t xml:space="preserve">Руководитель организации (заведующий </w:t>
      </w:r>
      <w:r w:rsidRPr="008153A4">
        <w:rPr>
          <w:rFonts w:ascii="Times New Roman" w:hAnsi="Times New Roman"/>
          <w:sz w:val="20"/>
          <w:lang w:val="ru-RU"/>
        </w:rPr>
        <w:br/>
        <w:t xml:space="preserve">структурным подразделением, </w:t>
      </w:r>
      <w:r w:rsidRPr="008153A4">
        <w:rPr>
          <w:rFonts w:ascii="Times New Roman" w:hAnsi="Times New Roman"/>
          <w:sz w:val="20"/>
          <w:lang w:val="ru-RU"/>
        </w:rPr>
        <w:br/>
        <w:t>председатель комиссии): ___________________________________</w:t>
      </w:r>
      <w:r w:rsidRPr="008153A4">
        <w:rPr>
          <w:rFonts w:ascii="Times New Roman" w:hAnsi="Times New Roman"/>
          <w:sz w:val="20"/>
          <w:lang w:val="ru-RU"/>
        </w:rPr>
        <w:br/>
        <w:t>М.П.</w:t>
      </w:r>
      <w:r w:rsidRPr="008153A4">
        <w:rPr>
          <w:rFonts w:ascii="Times New Roman" w:hAnsi="Times New Roman"/>
          <w:sz w:val="20"/>
          <w:lang w:val="ru-RU"/>
        </w:rPr>
        <w:tab/>
      </w:r>
      <w:r w:rsidRPr="008153A4">
        <w:rPr>
          <w:rFonts w:ascii="Times New Roman" w:hAnsi="Times New Roman"/>
          <w:sz w:val="20"/>
          <w:lang w:val="ru-RU"/>
        </w:rPr>
        <w:tab/>
      </w:r>
      <w:r w:rsidRPr="008153A4">
        <w:rPr>
          <w:rFonts w:ascii="Times New Roman" w:hAnsi="Times New Roman"/>
          <w:sz w:val="20"/>
          <w:lang w:val="ru-RU"/>
        </w:rPr>
        <w:tab/>
      </w:r>
      <w:r w:rsidRPr="008153A4">
        <w:rPr>
          <w:rFonts w:ascii="Times New Roman" w:hAnsi="Times New Roman"/>
          <w:sz w:val="20"/>
          <w:lang w:val="ru-RU"/>
        </w:rPr>
        <w:tab/>
      </w:r>
      <w:r w:rsidRPr="00C4501B">
        <w:rPr>
          <w:rFonts w:ascii="Times New Roman" w:hAnsi="Times New Roman"/>
          <w:sz w:val="20"/>
          <w:lang w:val="ru-RU"/>
        </w:rPr>
        <w:t>(</w:t>
      </w:r>
      <w:proofErr w:type="gramStart"/>
      <w:r w:rsidRPr="00C4501B">
        <w:rPr>
          <w:rFonts w:ascii="Times New Roman" w:hAnsi="Times New Roman"/>
          <w:sz w:val="20"/>
          <w:lang w:val="ru-RU"/>
        </w:rPr>
        <w:t xml:space="preserve">подпись)   </w:t>
      </w:r>
      <w:proofErr w:type="gramEnd"/>
      <w:r w:rsidRPr="00C4501B">
        <w:rPr>
          <w:rFonts w:ascii="Times New Roman" w:hAnsi="Times New Roman"/>
          <w:sz w:val="20"/>
          <w:lang w:val="ru-RU"/>
        </w:rPr>
        <w:t xml:space="preserve">    (инициалы, фамилия)</w:t>
      </w:r>
      <w:r w:rsidRPr="00C4501B">
        <w:rPr>
          <w:rFonts w:ascii="Times New Roman" w:hAnsi="Times New Roman"/>
          <w:sz w:val="20"/>
          <w:lang w:val="ru-RU"/>
        </w:rPr>
        <w:tab/>
      </w:r>
      <w:r w:rsidRPr="00C4501B">
        <w:rPr>
          <w:rFonts w:ascii="Times New Roman" w:hAnsi="Times New Roman"/>
          <w:sz w:val="20"/>
          <w:lang w:val="ru-RU"/>
        </w:rPr>
        <w:tab/>
      </w:r>
    </w:p>
    <w:sectPr w:rsidR="0039637E" w:rsidRPr="00C4501B" w:rsidSect="00034616">
      <w:pgSz w:w="8391" w:h="11906"/>
      <w:pgMar w:top="850" w:right="850" w:bottom="850" w:left="8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34E2"/>
    <w:rsid w:val="00034616"/>
    <w:rsid w:val="0006063C"/>
    <w:rsid w:val="0015074B"/>
    <w:rsid w:val="0029639D"/>
    <w:rsid w:val="00326F90"/>
    <w:rsid w:val="0039637E"/>
    <w:rsid w:val="00636F45"/>
    <w:rsid w:val="008153A4"/>
    <w:rsid w:val="00A16908"/>
    <w:rsid w:val="00AA1D8D"/>
    <w:rsid w:val="00B47730"/>
    <w:rsid w:val="00C4501B"/>
    <w:rsid w:val="00CB0664"/>
    <w:rsid w:val="00F20AAC"/>
    <w:rsid w:val="00F21055"/>
    <w:rsid w:val="00F90178"/>
    <w:rsid w:val="00F9158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7096BB8"/>
  <w14:defaultImageDpi w14:val="300"/>
  <w15:docId w15:val="{25B9A5B9-C676-4ED1-9372-330486064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ff8">
    <w:name w:val="Placeholder Text"/>
    <w:basedOn w:val="a2"/>
    <w:uiPriority w:val="99"/>
    <w:semiHidden/>
    <w:rsid w:val="008153A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3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759370C-4CF3-4712-A750-998E473B551F}"/>
      </w:docPartPr>
      <w:docPartBody>
        <w:p w:rsidR="008D5AF1" w:rsidRDefault="00B57B06">
          <w:r w:rsidRPr="00AB0392">
            <w:rPr>
              <w:rStyle w:val="a3"/>
            </w:rPr>
            <w:t>Место для ввода даты.</w:t>
          </w:r>
        </w:p>
      </w:docPartBody>
    </w:docPart>
    <w:docPart>
      <w:docPartPr>
        <w:name w:val="E5D38B79F07C42D6B0D0624DABC487C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13B0562-2C37-461D-9AC1-22541DC791EF}"/>
      </w:docPartPr>
      <w:docPartBody>
        <w:p w:rsidR="008D5AF1" w:rsidRDefault="00B57B06" w:rsidP="00B57B06">
          <w:pPr>
            <w:pStyle w:val="E5D38B79F07C42D6B0D0624DABC487CB"/>
          </w:pPr>
          <w:r w:rsidRPr="008153A4">
            <w:rPr>
              <w:rStyle w:val="a3"/>
              <w:lang w:val="ru-RU"/>
            </w:rPr>
            <w:t>Место для ввода даты.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B06"/>
    <w:rsid w:val="00185B39"/>
    <w:rsid w:val="002D0B2C"/>
    <w:rsid w:val="005E4A0E"/>
    <w:rsid w:val="008C4C1A"/>
    <w:rsid w:val="008D5AF1"/>
    <w:rsid w:val="00B579BF"/>
    <w:rsid w:val="00B57B06"/>
    <w:rsid w:val="00D02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57B06"/>
    <w:rPr>
      <w:color w:val="808080"/>
    </w:rPr>
  </w:style>
  <w:style w:type="paragraph" w:customStyle="1" w:styleId="E5D38B79F07C42D6B0D0624DABC487CB">
    <w:name w:val="E5D38B79F07C42D6B0D0624DABC487CB"/>
    <w:rsid w:val="00B57B06"/>
    <w:pPr>
      <w:spacing w:after="200" w:line="276" w:lineRule="auto"/>
    </w:pPr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6D0EEC8-F410-49AA-B110-13BF8ECB34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222</Words>
  <Characters>1268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1488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Ivan</cp:lastModifiedBy>
  <cp:revision>7</cp:revision>
  <dcterms:created xsi:type="dcterms:W3CDTF">2023-06-03T18:03:00Z</dcterms:created>
  <dcterms:modified xsi:type="dcterms:W3CDTF">2023-07-18T09:13:00Z</dcterms:modified>
  <cp:category/>
</cp:coreProperties>
</file>