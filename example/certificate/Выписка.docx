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346"/>
        <w:gridCol w:w="3345"/>
      </w:tblGrid>
      <w:tr w:rsidR="0039637E" w:rsidRPr="00870327" w:rsidTr="008153A4">
        <w:trPr>
          <w:trHeight w:val="993"/>
        </w:trPr>
        <w:tc>
          <w:tcPr>
            <w:tcW w:w="4320" w:type="dxa"/>
          </w:tcPr>
          <w:p w:rsidR="0039637E" w:rsidRPr="008153A4" w:rsidRDefault="00636F45">
            <w:pPr>
              <w:rPr>
                <w:lang w:val="ru-RU"/>
              </w:rPr>
            </w:pPr>
            <w:r w:rsidRPr="008153A4">
              <w:rPr>
                <w:sz w:val="18"/>
                <w:lang w:val="ru-RU"/>
              </w:rPr>
              <w:t xml:space="preserve">Учреждение здравоохранения </w:t>
            </w:r>
            <w:r w:rsidRPr="008153A4">
              <w:rPr>
                <w:sz w:val="18"/>
                <w:lang w:val="ru-RU"/>
              </w:rPr>
              <w:br/>
              <w:t>"19-я городская детская поликлиника"</w:t>
            </w:r>
            <w:r w:rsidRPr="008153A4">
              <w:rPr>
                <w:sz w:val="18"/>
                <w:lang w:val="ru-RU"/>
              </w:rPr>
              <w:br/>
              <w:t>г. Минска</w:t>
            </w:r>
          </w:p>
        </w:tc>
        <w:tc>
          <w:tcPr>
            <w:tcW w:w="4320" w:type="dxa"/>
          </w:tcPr>
          <w:p w:rsidR="0039637E" w:rsidRPr="008153A4" w:rsidRDefault="00636F45" w:rsidP="008153A4">
            <w:pPr>
              <w:spacing w:after="0"/>
              <w:rPr>
                <w:lang w:val="ru-RU"/>
              </w:rPr>
            </w:pPr>
            <w:r w:rsidRPr="008153A4">
              <w:rPr>
                <w:sz w:val="18"/>
                <w:lang w:val="ru-RU"/>
              </w:rPr>
              <w:t>Приложение 2 к постановлению Министерства здравоохранения Республики Беларусь 09.07.2010 №92</w:t>
            </w:r>
            <w:r w:rsidRPr="008153A4">
              <w:rPr>
                <w:sz w:val="18"/>
                <w:lang w:val="ru-RU"/>
              </w:rPr>
              <w:br/>
              <w:t>1-здр/у10</w:t>
            </w:r>
          </w:p>
        </w:tc>
      </w:tr>
    </w:tbl>
    <w:p w:rsidR="0039637E" w:rsidRPr="008153A4" w:rsidRDefault="00636F45">
      <w:pPr>
        <w:jc w:val="center"/>
        <w:rPr>
          <w:sz w:val="24"/>
          <w:lang w:val="ru-RU"/>
        </w:rPr>
      </w:pPr>
      <w:r w:rsidRPr="008153A4">
        <w:rPr>
          <w:rFonts w:ascii="Times New Roman" w:hAnsi="Times New Roman"/>
          <w:b/>
          <w:sz w:val="24"/>
          <w:lang w:val="ru-RU"/>
        </w:rPr>
        <w:t>Выписка</w:t>
      </w:r>
      <w:r w:rsidRPr="008153A4">
        <w:rPr>
          <w:rFonts w:ascii="Times New Roman" w:hAnsi="Times New Roman"/>
          <w:b/>
          <w:sz w:val="24"/>
          <w:lang w:val="ru-RU"/>
        </w:rPr>
        <w:br/>
      </w:r>
      <w:r w:rsidRPr="008153A4">
        <w:rPr>
          <w:rFonts w:ascii="Times New Roman" w:hAnsi="Times New Roman"/>
          <w:b/>
          <w:lang w:val="ru-RU"/>
        </w:rPr>
        <w:t>Из медицинских документов</w:t>
      </w:r>
      <w:r w:rsidR="00F90178">
        <w:rPr>
          <w:rFonts w:ascii="Times New Roman" w:hAnsi="Times New Roman"/>
          <w:b/>
          <w:lang w:val="ru-RU"/>
        </w:rPr>
        <w:t xml:space="preserve"> </w:t>
      </w:r>
      <w:r w:rsidR="00F90178" w:rsidRPr="00F90178">
        <w:rPr>
          <w:rFonts w:ascii="Times New Roman" w:hAnsi="Times New Roman"/>
          <w:b/>
          <w:lang w:val="ru-RU"/>
        </w:rPr>
        <w:t>{{</w:t>
      </w:r>
      <w:proofErr w:type="spellStart"/>
      <w:r w:rsidR="00F90178" w:rsidRPr="00F90178">
        <w:rPr>
          <w:rFonts w:ascii="Times New Roman" w:hAnsi="Times New Roman"/>
          <w:b/>
          <w:lang w:val="ru-RU"/>
        </w:rPr>
        <w:t>number_cert</w:t>
      </w:r>
      <w:proofErr w:type="spellEnd"/>
      <w:r w:rsidR="00F90178" w:rsidRPr="00F90178">
        <w:rPr>
          <w:rFonts w:ascii="Times New Roman" w:hAnsi="Times New Roman"/>
          <w:b/>
          <w:lang w:val="ru-RU"/>
        </w:rPr>
        <w:t>}}</w:t>
      </w:r>
    </w:p>
    <w:p w:rsidR="008153A4" w:rsidRDefault="008153A4" w:rsidP="008153A4">
      <w:pPr>
        <w:spacing w:after="0"/>
        <w:rPr>
          <w:rFonts w:ascii="Times New Roman" w:hAnsi="Times New Roman"/>
          <w:sz w:val="20"/>
          <w:lang w:val="ru-RU"/>
        </w:rPr>
      </w:pPr>
      <w:r w:rsidRPr="008153A4">
        <w:rPr>
          <w:rFonts w:ascii="Times New Roman" w:hAnsi="Times New Roman"/>
          <w:sz w:val="20"/>
          <w:lang w:val="ru-RU"/>
        </w:rPr>
        <w:t>Дана: {{</w:t>
      </w:r>
      <w:proofErr w:type="spellStart"/>
      <w:r w:rsidRPr="008153A4">
        <w:rPr>
          <w:rFonts w:ascii="Times New Roman" w:hAnsi="Times New Roman"/>
          <w:sz w:val="20"/>
          <w:lang w:val="ru-RU"/>
        </w:rPr>
        <w:t>name</w:t>
      </w:r>
      <w:proofErr w:type="spellEnd"/>
      <w:r w:rsidRPr="008153A4">
        <w:rPr>
          <w:rFonts w:ascii="Times New Roman" w:hAnsi="Times New Roman"/>
          <w:sz w:val="20"/>
          <w:lang w:val="ru-RU"/>
        </w:rPr>
        <w:t>}}</w:t>
      </w:r>
      <w:r w:rsidRPr="008153A4">
        <w:rPr>
          <w:rFonts w:ascii="Times New Roman" w:hAnsi="Times New Roman"/>
          <w:sz w:val="20"/>
          <w:lang w:val="ru-RU"/>
        </w:rPr>
        <w:br/>
        <w:t xml:space="preserve">Дата рождения: {{ </w:t>
      </w:r>
      <w:proofErr w:type="spellStart"/>
      <w:r w:rsidRPr="008153A4">
        <w:rPr>
          <w:rFonts w:ascii="Times New Roman" w:hAnsi="Times New Roman"/>
          <w:sz w:val="20"/>
          <w:lang w:val="ru-RU"/>
        </w:rPr>
        <w:t>bir</w:t>
      </w:r>
      <w:r w:rsidR="000334E2">
        <w:rPr>
          <w:rFonts w:ascii="Times New Roman" w:hAnsi="Times New Roman"/>
          <w:sz w:val="20"/>
          <w:lang w:val="ru-RU"/>
        </w:rPr>
        <w:t>th_date</w:t>
      </w:r>
      <w:proofErr w:type="spellEnd"/>
      <w:r w:rsidR="000334E2">
        <w:rPr>
          <w:rFonts w:ascii="Times New Roman" w:hAnsi="Times New Roman"/>
          <w:sz w:val="20"/>
          <w:lang w:val="ru-RU"/>
        </w:rPr>
        <w:t xml:space="preserve"> }}  Пол: {{ </w:t>
      </w:r>
      <w:proofErr w:type="spellStart"/>
      <w:r w:rsidR="000334E2">
        <w:rPr>
          <w:rFonts w:ascii="Times New Roman" w:hAnsi="Times New Roman"/>
          <w:sz w:val="20"/>
          <w:lang w:val="ru-RU"/>
        </w:rPr>
        <w:t>gender</w:t>
      </w:r>
      <w:proofErr w:type="spellEnd"/>
      <w:r w:rsidR="000334E2">
        <w:rPr>
          <w:rFonts w:ascii="Times New Roman" w:hAnsi="Times New Roman"/>
          <w:sz w:val="20"/>
          <w:lang w:val="ru-RU"/>
        </w:rPr>
        <w:t xml:space="preserve"> }}</w:t>
      </w:r>
      <w:r w:rsidR="000334E2">
        <w:rPr>
          <w:rFonts w:ascii="Times New Roman" w:hAnsi="Times New Roman"/>
          <w:sz w:val="20"/>
          <w:lang w:val="ru-RU"/>
        </w:rPr>
        <w:br/>
      </w:r>
      <w:r w:rsidRPr="008153A4">
        <w:rPr>
          <w:rFonts w:ascii="Times New Roman" w:hAnsi="Times New Roman"/>
          <w:sz w:val="20"/>
          <w:lang w:val="ru-RU"/>
        </w:rPr>
        <w:t xml:space="preserve">Место жительства: {{ </w:t>
      </w:r>
      <w:proofErr w:type="spellStart"/>
      <w:r w:rsidRPr="008153A4">
        <w:rPr>
          <w:rFonts w:ascii="Times New Roman" w:hAnsi="Times New Roman"/>
          <w:sz w:val="20"/>
          <w:lang w:val="ru-RU"/>
        </w:rPr>
        <w:t>address</w:t>
      </w:r>
      <w:proofErr w:type="spellEnd"/>
      <w:r w:rsidRPr="008153A4">
        <w:rPr>
          <w:rFonts w:ascii="Times New Roman" w:hAnsi="Times New Roman"/>
          <w:sz w:val="20"/>
          <w:lang w:val="ru-RU"/>
        </w:rPr>
        <w:t xml:space="preserve"> }}</w:t>
      </w:r>
      <w:r w:rsidRPr="008153A4">
        <w:rPr>
          <w:rFonts w:ascii="Times New Roman" w:hAnsi="Times New Roman"/>
          <w:sz w:val="20"/>
          <w:lang w:val="ru-RU"/>
        </w:rPr>
        <w:br/>
      </w:r>
      <w:r w:rsidR="00F91589">
        <w:rPr>
          <w:rFonts w:ascii="Times New Roman" w:hAnsi="Times New Roman"/>
          <w:sz w:val="20"/>
          <w:lang w:val="ru-RU"/>
        </w:rPr>
        <w:t>Выписка дана для предоставления</w:t>
      </w:r>
      <w:r w:rsidRPr="008153A4">
        <w:rPr>
          <w:rFonts w:ascii="Times New Roman" w:hAnsi="Times New Roman"/>
          <w:sz w:val="20"/>
          <w:lang w:val="ru-RU"/>
        </w:rPr>
        <w:t xml:space="preserve">: {{ </w:t>
      </w:r>
      <w:proofErr w:type="spellStart"/>
      <w:r w:rsidRPr="008153A4">
        <w:rPr>
          <w:rFonts w:ascii="Times New Roman" w:hAnsi="Times New Roman"/>
          <w:sz w:val="20"/>
          <w:lang w:val="ru-RU"/>
        </w:rPr>
        <w:t>place_of_requirement</w:t>
      </w:r>
      <w:proofErr w:type="spellEnd"/>
      <w:r w:rsidRPr="008153A4">
        <w:rPr>
          <w:rFonts w:ascii="Times New Roman" w:hAnsi="Times New Roman"/>
          <w:sz w:val="20"/>
          <w:lang w:val="ru-RU"/>
        </w:rPr>
        <w:t xml:space="preserve"> }}</w:t>
      </w:r>
    </w:p>
    <w:p w:rsidR="00870327" w:rsidRDefault="00636F45" w:rsidP="008153A4">
      <w:pPr>
        <w:spacing w:after="0"/>
        <w:rPr>
          <w:rFonts w:ascii="Times New Roman" w:hAnsi="Times New Roman"/>
          <w:sz w:val="20"/>
          <w:lang w:val="ru-RU"/>
        </w:rPr>
      </w:pPr>
      <w:r w:rsidRPr="008153A4">
        <w:rPr>
          <w:rFonts w:ascii="Times New Roman" w:hAnsi="Times New Roman"/>
          <w:sz w:val="20"/>
          <w:lang w:val="ru-RU"/>
        </w:rPr>
        <w:t xml:space="preserve">Перенесенные заболевания (иные анамнестические сведения): </w:t>
      </w:r>
      <w:r w:rsidRPr="008153A4">
        <w:rPr>
          <w:rFonts w:ascii="Times New Roman" w:hAnsi="Times New Roman"/>
          <w:sz w:val="20"/>
          <w:lang w:val="ru-RU"/>
        </w:rPr>
        <w:br/>
      </w:r>
      <w:r w:rsidR="00C4501B">
        <w:rPr>
          <w:rFonts w:ascii="Times New Roman" w:hAnsi="Times New Roman"/>
          <w:sz w:val="20"/>
          <w:lang w:val="ru-RU"/>
        </w:rPr>
        <w:t>{{</w:t>
      </w:r>
      <w:proofErr w:type="spellStart"/>
      <w:r w:rsidR="00C4501B" w:rsidRPr="00C4501B">
        <w:rPr>
          <w:rFonts w:ascii="Times New Roman" w:hAnsi="Times New Roman"/>
          <w:sz w:val="20"/>
          <w:lang w:val="ru-RU"/>
        </w:rPr>
        <w:t>past_illnesses</w:t>
      </w:r>
      <w:proofErr w:type="spellEnd"/>
      <w:r w:rsidR="008153A4" w:rsidRPr="008153A4">
        <w:rPr>
          <w:rFonts w:ascii="Times New Roman" w:hAnsi="Times New Roman"/>
          <w:sz w:val="20"/>
          <w:lang w:val="ru-RU"/>
        </w:rPr>
        <w:t>}}</w:t>
      </w:r>
      <w:r w:rsidRPr="008153A4">
        <w:rPr>
          <w:rFonts w:ascii="Times New Roman" w:hAnsi="Times New Roman"/>
          <w:sz w:val="20"/>
          <w:lang w:val="ru-RU"/>
        </w:rPr>
        <w:br/>
        <w:t xml:space="preserve">Дополнительные медицинские сведения (результаты медицинских осмотров, обследований, сведения о прививках и прочее): </w:t>
      </w:r>
      <w:r w:rsidRPr="008153A4">
        <w:rPr>
          <w:rFonts w:ascii="Times New Roman" w:hAnsi="Times New Roman"/>
          <w:sz w:val="20"/>
          <w:lang w:val="ru-RU"/>
        </w:rPr>
        <w:br/>
      </w:r>
      <w:r w:rsidR="00225374" w:rsidRPr="00225374">
        <w:rPr>
          <w:rFonts w:ascii="Times New Roman" w:hAnsi="Times New Roman"/>
          <w:sz w:val="20"/>
          <w:lang w:val="ru-RU"/>
        </w:rPr>
        <w:t>{{</w:t>
      </w:r>
      <w:proofErr w:type="spellStart"/>
      <w:r w:rsidR="00225374" w:rsidRPr="00225374">
        <w:rPr>
          <w:rFonts w:ascii="Times New Roman" w:hAnsi="Times New Roman"/>
          <w:sz w:val="20"/>
          <w:lang w:val="ru-RU"/>
        </w:rPr>
        <w:t>additional_medical_information</w:t>
      </w:r>
      <w:proofErr w:type="spellEnd"/>
      <w:r w:rsidR="00225374" w:rsidRPr="00225374">
        <w:rPr>
          <w:rFonts w:ascii="Times New Roman" w:hAnsi="Times New Roman"/>
          <w:sz w:val="20"/>
          <w:lang w:val="ru-RU"/>
        </w:rPr>
        <w:t>}}</w:t>
      </w:r>
    </w:p>
    <w:p w:rsidR="00870327" w:rsidRDefault="00636F45" w:rsidP="008153A4">
      <w:pPr>
        <w:spacing w:after="0"/>
        <w:rPr>
          <w:rFonts w:ascii="Times New Roman" w:hAnsi="Times New Roman"/>
          <w:sz w:val="20"/>
          <w:lang w:val="ru-RU"/>
        </w:rPr>
      </w:pPr>
      <w:r w:rsidRPr="008153A4">
        <w:rPr>
          <w:rFonts w:ascii="Times New Roman" w:hAnsi="Times New Roman"/>
          <w:sz w:val="20"/>
          <w:lang w:val="ru-RU"/>
        </w:rPr>
        <w:t xml:space="preserve">Заключение: </w:t>
      </w:r>
      <w:r w:rsidR="00225374" w:rsidRPr="00225374">
        <w:rPr>
          <w:rFonts w:ascii="Times New Roman" w:hAnsi="Times New Roman"/>
          <w:sz w:val="20"/>
          <w:lang w:val="ru-RU"/>
        </w:rPr>
        <w:t>{{</w:t>
      </w:r>
      <w:proofErr w:type="spellStart"/>
      <w:r w:rsidR="00225374" w:rsidRPr="00225374">
        <w:rPr>
          <w:rFonts w:ascii="Times New Roman" w:hAnsi="Times New Roman"/>
          <w:sz w:val="20"/>
          <w:lang w:val="ru-RU"/>
        </w:rPr>
        <w:t>diagnosis</w:t>
      </w:r>
      <w:proofErr w:type="spellEnd"/>
      <w:r w:rsidR="00225374" w:rsidRPr="00225374">
        <w:rPr>
          <w:rFonts w:ascii="Times New Roman" w:hAnsi="Times New Roman"/>
          <w:sz w:val="20"/>
          <w:lang w:val="ru-RU"/>
        </w:rPr>
        <w:t>}}</w:t>
      </w:r>
    </w:p>
    <w:p w:rsidR="0039637E" w:rsidRPr="00C4501B" w:rsidRDefault="00870327" w:rsidP="008153A4">
      <w:pPr>
        <w:spacing w:after="0"/>
        <w:rPr>
          <w:lang w:val="ru-RU"/>
        </w:rPr>
      </w:pPr>
      <w:r>
        <w:rPr>
          <w:rFonts w:ascii="Times New Roman" w:hAnsi="Times New Roman"/>
          <w:sz w:val="20"/>
          <w:lang w:val="ru-RU"/>
        </w:rPr>
        <w:t>Рекомендации:</w:t>
      </w:r>
      <w:r w:rsidR="00EF49C3">
        <w:rPr>
          <w:rFonts w:ascii="Times New Roman" w:hAnsi="Times New Roman"/>
          <w:sz w:val="20"/>
          <w:lang w:val="ru-RU"/>
        </w:rPr>
        <w:t xml:space="preserve"> {{</w:t>
      </w:r>
      <w:proofErr w:type="spellStart"/>
      <w:r w:rsidR="00EF49C3" w:rsidRPr="00EF49C3">
        <w:rPr>
          <w:rFonts w:ascii="Times New Roman" w:hAnsi="Times New Roman"/>
          <w:sz w:val="20"/>
          <w:lang w:val="ru-RU"/>
        </w:rPr>
        <w:t>recommendation</w:t>
      </w:r>
      <w:proofErr w:type="spellEnd"/>
      <w:r w:rsidR="00EF49C3">
        <w:rPr>
          <w:rFonts w:ascii="Times New Roman" w:hAnsi="Times New Roman"/>
          <w:sz w:val="20"/>
          <w:lang w:val="ru-RU"/>
        </w:rPr>
        <w:t>}}</w:t>
      </w:r>
      <w:r w:rsidR="000334E2">
        <w:rPr>
          <w:rFonts w:ascii="Times New Roman" w:hAnsi="Times New Roman"/>
          <w:sz w:val="20"/>
          <w:lang w:val="ru-RU"/>
        </w:rPr>
        <w:t xml:space="preserve"> </w:t>
      </w:r>
      <w:r w:rsidR="00636F45" w:rsidRPr="008153A4">
        <w:rPr>
          <w:rFonts w:ascii="Times New Roman" w:hAnsi="Times New Roman"/>
          <w:sz w:val="20"/>
          <w:lang w:val="ru-RU"/>
        </w:rPr>
        <w:br/>
      </w:r>
      <w:r w:rsidR="00EF49C3" w:rsidRPr="00EF49C3">
        <w:rPr>
          <w:rFonts w:ascii="Times New Roman" w:hAnsi="Times New Roman"/>
          <w:sz w:val="20"/>
          <w:lang w:val="ru-RU"/>
        </w:rPr>
        <w:t>Дата выдачи выписки</w:t>
      </w:r>
      <w:r w:rsidR="00636F45" w:rsidRPr="008153A4">
        <w:rPr>
          <w:rFonts w:ascii="Times New Roman" w:hAnsi="Times New Roman"/>
          <w:sz w:val="20"/>
          <w:lang w:val="ru-RU"/>
        </w:rPr>
        <w:t xml:space="preserve">: </w:t>
      </w:r>
      <w:r w:rsidR="00636F45" w:rsidRPr="00636F45">
        <w:rPr>
          <w:rFonts w:ascii="Times New Roman" w:hAnsi="Times New Roman"/>
          <w:sz w:val="20"/>
          <w:lang w:val="ru-RU"/>
        </w:rPr>
        <w:t xml:space="preserve">{{ </w:t>
      </w:r>
      <w:proofErr w:type="spellStart"/>
      <w:r w:rsidR="00636F45" w:rsidRPr="00636F45">
        <w:rPr>
          <w:rFonts w:ascii="Times New Roman" w:hAnsi="Times New Roman"/>
          <w:sz w:val="20"/>
          <w:lang w:val="ru-RU"/>
        </w:rPr>
        <w:t>date_of_issue</w:t>
      </w:r>
      <w:proofErr w:type="spellEnd"/>
      <w:r w:rsidR="00636F45" w:rsidRPr="00636F45">
        <w:rPr>
          <w:rFonts w:ascii="Times New Roman" w:hAnsi="Times New Roman"/>
          <w:sz w:val="20"/>
          <w:lang w:val="ru-RU"/>
        </w:rPr>
        <w:t xml:space="preserve"> }}</w:t>
      </w:r>
      <w:r w:rsidR="00636F45" w:rsidRPr="008153A4">
        <w:rPr>
          <w:rFonts w:ascii="Times New Roman" w:hAnsi="Times New Roman"/>
          <w:sz w:val="20"/>
          <w:lang w:val="ru-RU"/>
        </w:rPr>
        <w:t xml:space="preserve"> </w:t>
      </w:r>
      <w:r w:rsidR="00636F45" w:rsidRPr="008153A4">
        <w:rPr>
          <w:rFonts w:ascii="Times New Roman" w:hAnsi="Times New Roman"/>
          <w:sz w:val="20"/>
          <w:lang w:val="ru-RU"/>
        </w:rPr>
        <w:br/>
        <w:t xml:space="preserve">Срок действия </w:t>
      </w:r>
      <w:r w:rsidR="00EF49C3" w:rsidRPr="00EF49C3">
        <w:rPr>
          <w:rFonts w:ascii="Times New Roman" w:hAnsi="Times New Roman"/>
          <w:sz w:val="20"/>
          <w:lang w:val="ru-RU"/>
        </w:rPr>
        <w:t>выписки</w:t>
      </w:r>
      <w:bookmarkStart w:id="0" w:name="_GoBack"/>
      <w:bookmarkEnd w:id="0"/>
      <w:r w:rsidR="00636F45" w:rsidRPr="008153A4">
        <w:rPr>
          <w:rFonts w:ascii="Times New Roman" w:hAnsi="Times New Roman"/>
          <w:sz w:val="20"/>
          <w:lang w:val="ru-RU"/>
        </w:rPr>
        <w:t xml:space="preserve">: </w:t>
      </w:r>
      <w:r w:rsidR="00EF49C3" w:rsidRPr="00EF49C3">
        <w:rPr>
          <w:rFonts w:ascii="Times New Roman" w:hAnsi="Times New Roman"/>
          <w:sz w:val="20"/>
          <w:lang w:val="ru-RU"/>
        </w:rPr>
        <w:t xml:space="preserve">{{ </w:t>
      </w:r>
      <w:proofErr w:type="spellStart"/>
      <w:r w:rsidR="00EF49C3" w:rsidRPr="00EF49C3">
        <w:rPr>
          <w:rFonts w:ascii="Times New Roman" w:hAnsi="Times New Roman"/>
          <w:sz w:val="20"/>
          <w:lang w:val="ru-RU"/>
        </w:rPr>
        <w:t>validity_period</w:t>
      </w:r>
      <w:proofErr w:type="spellEnd"/>
      <w:r w:rsidR="00EF49C3" w:rsidRPr="00EF49C3">
        <w:rPr>
          <w:rFonts w:ascii="Times New Roman" w:hAnsi="Times New Roman"/>
          <w:sz w:val="20"/>
          <w:lang w:val="ru-RU"/>
        </w:rPr>
        <w:t xml:space="preserve"> }} </w:t>
      </w:r>
      <w:r w:rsidR="00636F45" w:rsidRPr="008153A4">
        <w:rPr>
          <w:rFonts w:ascii="Times New Roman" w:hAnsi="Times New Roman"/>
          <w:sz w:val="20"/>
          <w:lang w:val="ru-RU"/>
        </w:rPr>
        <w:br/>
      </w:r>
      <w:r w:rsidR="00636F45" w:rsidRPr="008153A4">
        <w:rPr>
          <w:rFonts w:ascii="Times New Roman" w:hAnsi="Times New Roman"/>
          <w:sz w:val="20"/>
          <w:lang w:val="ru-RU"/>
        </w:rPr>
        <w:br/>
        <w:t>Врач:</w:t>
      </w:r>
      <w:r w:rsidR="00636F45" w:rsidRPr="008153A4">
        <w:rPr>
          <w:rFonts w:ascii="Times New Roman" w:hAnsi="Times New Roman"/>
          <w:sz w:val="20"/>
          <w:lang w:val="ru-RU"/>
        </w:rPr>
        <w:tab/>
      </w:r>
      <w:r w:rsidR="00636F45" w:rsidRPr="008153A4">
        <w:rPr>
          <w:rFonts w:ascii="Times New Roman" w:hAnsi="Times New Roman"/>
          <w:sz w:val="20"/>
          <w:lang w:val="ru-RU"/>
        </w:rPr>
        <w:tab/>
      </w:r>
      <w:r w:rsidR="00636F45" w:rsidRPr="008153A4">
        <w:rPr>
          <w:rFonts w:ascii="Times New Roman" w:hAnsi="Times New Roman"/>
          <w:sz w:val="20"/>
          <w:lang w:val="ru-RU"/>
        </w:rPr>
        <w:tab/>
        <w:t xml:space="preserve">________            </w:t>
      </w:r>
      <w:r w:rsidR="00F21055" w:rsidRPr="00F21055">
        <w:rPr>
          <w:rFonts w:ascii="Times New Roman" w:hAnsi="Times New Roman"/>
          <w:sz w:val="20"/>
          <w:lang w:val="ru-RU"/>
        </w:rPr>
        <w:t>{{ doctor_name}}</w:t>
      </w:r>
      <w:r w:rsidR="00636F45" w:rsidRPr="008153A4">
        <w:rPr>
          <w:rFonts w:ascii="Times New Roman" w:hAnsi="Times New Roman"/>
          <w:sz w:val="20"/>
          <w:lang w:val="ru-RU"/>
        </w:rPr>
        <w:br/>
      </w:r>
      <w:r w:rsidR="00636F45" w:rsidRPr="008153A4">
        <w:rPr>
          <w:rFonts w:ascii="Times New Roman" w:hAnsi="Times New Roman"/>
          <w:sz w:val="20"/>
          <w:lang w:val="ru-RU"/>
        </w:rPr>
        <w:tab/>
      </w:r>
      <w:r w:rsidR="00636F45" w:rsidRPr="008153A4">
        <w:rPr>
          <w:rFonts w:ascii="Times New Roman" w:hAnsi="Times New Roman"/>
          <w:sz w:val="20"/>
          <w:lang w:val="ru-RU"/>
        </w:rPr>
        <w:tab/>
      </w:r>
      <w:r w:rsidR="00636F45" w:rsidRPr="008153A4">
        <w:rPr>
          <w:rFonts w:ascii="Times New Roman" w:hAnsi="Times New Roman"/>
          <w:sz w:val="20"/>
          <w:lang w:val="ru-RU"/>
        </w:rPr>
        <w:tab/>
        <w:t>(подпись)       (инициалы, фамилия)</w:t>
      </w:r>
      <w:r w:rsidR="00636F45" w:rsidRPr="008153A4">
        <w:rPr>
          <w:rFonts w:ascii="Times New Roman" w:hAnsi="Times New Roman"/>
          <w:sz w:val="20"/>
          <w:lang w:val="ru-RU"/>
        </w:rPr>
        <w:br/>
        <w:t xml:space="preserve">Руководитель организации (заведующий </w:t>
      </w:r>
      <w:r w:rsidR="00636F45" w:rsidRPr="008153A4">
        <w:rPr>
          <w:rFonts w:ascii="Times New Roman" w:hAnsi="Times New Roman"/>
          <w:sz w:val="20"/>
          <w:lang w:val="ru-RU"/>
        </w:rPr>
        <w:br/>
        <w:t xml:space="preserve">структурным подразделением, </w:t>
      </w:r>
      <w:r w:rsidR="00636F45" w:rsidRPr="008153A4">
        <w:rPr>
          <w:rFonts w:ascii="Times New Roman" w:hAnsi="Times New Roman"/>
          <w:sz w:val="20"/>
          <w:lang w:val="ru-RU"/>
        </w:rPr>
        <w:br/>
        <w:t>председатель комиссии): ___________________________________</w:t>
      </w:r>
      <w:r w:rsidR="00636F45" w:rsidRPr="008153A4">
        <w:rPr>
          <w:rFonts w:ascii="Times New Roman" w:hAnsi="Times New Roman"/>
          <w:sz w:val="20"/>
          <w:lang w:val="ru-RU"/>
        </w:rPr>
        <w:br/>
        <w:t>М.П.</w:t>
      </w:r>
      <w:r w:rsidR="00636F45" w:rsidRPr="008153A4">
        <w:rPr>
          <w:rFonts w:ascii="Times New Roman" w:hAnsi="Times New Roman"/>
          <w:sz w:val="20"/>
          <w:lang w:val="ru-RU"/>
        </w:rPr>
        <w:tab/>
      </w:r>
      <w:r w:rsidR="00636F45" w:rsidRPr="008153A4">
        <w:rPr>
          <w:rFonts w:ascii="Times New Roman" w:hAnsi="Times New Roman"/>
          <w:sz w:val="20"/>
          <w:lang w:val="ru-RU"/>
        </w:rPr>
        <w:tab/>
      </w:r>
      <w:r w:rsidR="00636F45" w:rsidRPr="008153A4">
        <w:rPr>
          <w:rFonts w:ascii="Times New Roman" w:hAnsi="Times New Roman"/>
          <w:sz w:val="20"/>
          <w:lang w:val="ru-RU"/>
        </w:rPr>
        <w:tab/>
      </w:r>
      <w:r w:rsidR="00636F45" w:rsidRPr="008153A4">
        <w:rPr>
          <w:rFonts w:ascii="Times New Roman" w:hAnsi="Times New Roman"/>
          <w:sz w:val="20"/>
          <w:lang w:val="ru-RU"/>
        </w:rPr>
        <w:tab/>
      </w:r>
      <w:r w:rsidR="00636F45" w:rsidRPr="00C4501B">
        <w:rPr>
          <w:rFonts w:ascii="Times New Roman" w:hAnsi="Times New Roman"/>
          <w:sz w:val="20"/>
          <w:lang w:val="ru-RU"/>
        </w:rPr>
        <w:t>(подпись)       (инициалы, фамилия)</w:t>
      </w:r>
      <w:r w:rsidR="00636F45" w:rsidRPr="00C4501B">
        <w:rPr>
          <w:rFonts w:ascii="Times New Roman" w:hAnsi="Times New Roman"/>
          <w:sz w:val="20"/>
          <w:lang w:val="ru-RU"/>
        </w:rPr>
        <w:tab/>
      </w:r>
      <w:r w:rsidR="00636F45" w:rsidRPr="00C4501B">
        <w:rPr>
          <w:rFonts w:ascii="Times New Roman" w:hAnsi="Times New Roman"/>
          <w:sz w:val="20"/>
          <w:lang w:val="ru-RU"/>
        </w:rPr>
        <w:tab/>
      </w:r>
    </w:p>
    <w:sectPr w:rsidR="0039637E" w:rsidRPr="00C4501B" w:rsidSect="00034616">
      <w:pgSz w:w="8391" w:h="11906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34E2"/>
    <w:rsid w:val="00034616"/>
    <w:rsid w:val="0006063C"/>
    <w:rsid w:val="0015074B"/>
    <w:rsid w:val="00225374"/>
    <w:rsid w:val="0029639D"/>
    <w:rsid w:val="00326F90"/>
    <w:rsid w:val="0039637E"/>
    <w:rsid w:val="00636F45"/>
    <w:rsid w:val="008153A4"/>
    <w:rsid w:val="00870327"/>
    <w:rsid w:val="00A16908"/>
    <w:rsid w:val="00AA1D8D"/>
    <w:rsid w:val="00B47730"/>
    <w:rsid w:val="00C4501B"/>
    <w:rsid w:val="00CB0664"/>
    <w:rsid w:val="00EF49C3"/>
    <w:rsid w:val="00F20AAC"/>
    <w:rsid w:val="00F21055"/>
    <w:rsid w:val="00F90178"/>
    <w:rsid w:val="00F915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846E96"/>
  <w14:defaultImageDpi w14:val="300"/>
  <w15:docId w15:val="{25B9A5B9-C676-4ED1-9372-33048606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Placeholder Text"/>
    <w:basedOn w:val="a2"/>
    <w:uiPriority w:val="99"/>
    <w:semiHidden/>
    <w:rsid w:val="008153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D6F9B4-2E9D-49C3-A79E-AAE7FA02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</cp:lastModifiedBy>
  <cp:revision>3</cp:revision>
  <dcterms:created xsi:type="dcterms:W3CDTF">2023-08-12T12:17:00Z</dcterms:created>
  <dcterms:modified xsi:type="dcterms:W3CDTF">2023-08-12T14:37:00Z</dcterms:modified>
  <cp:category/>
</cp:coreProperties>
</file>