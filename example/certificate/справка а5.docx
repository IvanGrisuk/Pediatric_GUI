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46"/>
        <w:gridCol w:w="3345"/>
      </w:tblGrid>
      <w:tr w:rsidR="000B7608" w:rsidRPr="00582A1D">
        <w:tc>
          <w:tcPr>
            <w:tcW w:w="4320" w:type="dxa"/>
          </w:tcPr>
          <w:p w:rsidR="000B7608" w:rsidRPr="00DF2160" w:rsidRDefault="00202EA7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Учреждение здравоохранения </w:t>
            </w:r>
            <w:r w:rsidRPr="00DF2160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DF2160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4320" w:type="dxa"/>
          </w:tcPr>
          <w:p w:rsidR="000B7608" w:rsidRPr="00DF2160" w:rsidRDefault="00202EA7" w:rsidP="00795A5E">
            <w:pPr>
              <w:rPr>
                <w:lang w:val="ru-RU"/>
              </w:rPr>
            </w:pPr>
            <w:r w:rsidRPr="00DF2160">
              <w:rPr>
                <w:sz w:val="18"/>
                <w:lang w:val="ru-RU"/>
              </w:rPr>
              <w:t xml:space="preserve">Приложение </w:t>
            </w:r>
            <w:r w:rsidR="00795A5E">
              <w:rPr>
                <w:sz w:val="18"/>
                <w:lang w:val="ru-RU"/>
              </w:rPr>
              <w:t>1</w:t>
            </w:r>
            <w:bookmarkStart w:id="0" w:name="_GoBack"/>
            <w:bookmarkEnd w:id="0"/>
            <w:r w:rsidRPr="00DF2160">
              <w:rPr>
                <w:sz w:val="18"/>
                <w:lang w:val="ru-RU"/>
              </w:rPr>
              <w:t xml:space="preserve"> к постановлению Министерства здравоохранения Республики Беларусь 09.07.2010 №92</w:t>
            </w:r>
            <w:r w:rsidRPr="00DF2160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0B7608" w:rsidRPr="00DF2160" w:rsidRDefault="00DF2160">
      <w:pPr>
        <w:jc w:val="center"/>
        <w:rPr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МЕДИЦИНСКАЯ СПРАВКА {{</w:t>
      </w:r>
      <w:proofErr w:type="spellStart"/>
      <w:r w:rsidRPr="00DF2160">
        <w:rPr>
          <w:rFonts w:ascii="Times New Roman" w:hAnsi="Times New Roman"/>
          <w:b/>
          <w:sz w:val="24"/>
          <w:lang w:val="ru-RU"/>
        </w:rPr>
        <w:t>number_cert</w:t>
      </w:r>
      <w:proofErr w:type="spellEnd"/>
      <w:r>
        <w:rPr>
          <w:rFonts w:ascii="Times New Roman" w:hAnsi="Times New Roman"/>
          <w:b/>
          <w:sz w:val="24"/>
          <w:lang w:val="ru-RU"/>
        </w:rPr>
        <w:t>}}</w:t>
      </w:r>
      <w:r w:rsidR="00202EA7" w:rsidRPr="00DF2160">
        <w:rPr>
          <w:rFonts w:ascii="Times New Roman" w:hAnsi="Times New Roman"/>
          <w:b/>
          <w:sz w:val="24"/>
          <w:lang w:val="ru-RU"/>
        </w:rPr>
        <w:br/>
      </w:r>
      <w:r w:rsidR="00202EA7" w:rsidRPr="00DF2160">
        <w:rPr>
          <w:rFonts w:ascii="Times New Roman" w:hAnsi="Times New Roman"/>
          <w:b/>
          <w:lang w:val="ru-RU"/>
        </w:rPr>
        <w:t>О состоянии здоровья</w:t>
      </w:r>
    </w:p>
    <w:p w:rsidR="000B7608" w:rsidRPr="00DF2160" w:rsidRDefault="00202EA7">
      <w:pPr>
        <w:rPr>
          <w:lang w:val="ru-RU"/>
        </w:rPr>
      </w:pPr>
      <w:r w:rsidRPr="00DF2160">
        <w:rPr>
          <w:rFonts w:ascii="Times New Roman" w:hAnsi="Times New Roman"/>
          <w:sz w:val="20"/>
          <w:lang w:val="ru-RU"/>
        </w:rPr>
        <w:t xml:space="preserve">Дана: </w:t>
      </w:r>
      <w:r w:rsidR="00DF2160">
        <w:rPr>
          <w:rFonts w:ascii="Times New Roman" w:hAnsi="Times New Roman"/>
          <w:sz w:val="20"/>
          <w:lang w:val="ru-RU"/>
        </w:rPr>
        <w:t>{{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name</w:t>
      </w:r>
      <w:proofErr w:type="spellEnd"/>
      <w:r w:rsid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рождения: </w:t>
      </w:r>
      <w:r w:rsid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birth_date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</w:t>
      </w:r>
      <w:r w:rsid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t xml:space="preserve">  Пол: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gender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16"/>
          <w:lang w:val="ru-RU"/>
        </w:rPr>
        <w:tab/>
      </w:r>
      <w:r w:rsidRPr="00DF2160">
        <w:rPr>
          <w:rFonts w:ascii="Times New Roman" w:hAnsi="Times New Roman"/>
          <w:sz w:val="16"/>
          <w:lang w:val="ru-RU"/>
        </w:rPr>
        <w:tab/>
        <w:t>(число, месяц, год)</w:t>
      </w:r>
      <w:r w:rsidRPr="00DF2160">
        <w:rPr>
          <w:rFonts w:ascii="Times New Roman" w:hAnsi="Times New Roman"/>
          <w:sz w:val="16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 xml:space="preserve">Место жительства: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address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Цель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place_of_requirement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Перенесенные заболевания (иные анамнестические сведения):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past_illnesses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t xml:space="preserve"> </w:t>
      </w:r>
      <w:r w:rsidRPr="00DF2160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DF2160">
        <w:rPr>
          <w:rFonts w:ascii="Times New Roman" w:hAnsi="Times New Roman"/>
          <w:sz w:val="20"/>
          <w:lang w:val="ru-RU"/>
        </w:rPr>
        <w:br/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additional_medical_information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Заключение: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diagnosis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Рекомендации: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recommendation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Дата выдачи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date_of_issue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  <w:t xml:space="preserve">Срок действия справки: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r w:rsidR="00DF2160" w:rsidRPr="00DF2160">
        <w:rPr>
          <w:lang w:val="ru-RU"/>
        </w:rPr>
        <w:t xml:space="preserve"> </w:t>
      </w:r>
      <w:proofErr w:type="spellStart"/>
      <w:r w:rsidR="00DF2160" w:rsidRPr="00DF2160">
        <w:rPr>
          <w:rFonts w:ascii="Times New Roman" w:hAnsi="Times New Roman"/>
          <w:sz w:val="20"/>
          <w:lang w:val="ru-RU"/>
        </w:rPr>
        <w:t>validity_period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 xml:space="preserve"> 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br/>
        <w:t>Врач: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 xml:space="preserve">________            </w:t>
      </w:r>
      <w:r w:rsidR="00DF2160" w:rsidRPr="00DF2160">
        <w:rPr>
          <w:rFonts w:ascii="Times New Roman" w:hAnsi="Times New Roman"/>
          <w:sz w:val="20"/>
          <w:lang w:val="ru-RU"/>
        </w:rPr>
        <w:t>{{</w:t>
      </w:r>
      <w:proofErr w:type="spellStart"/>
      <w:r w:rsidR="00582A1D" w:rsidRPr="00582A1D">
        <w:rPr>
          <w:rFonts w:ascii="Times New Roman" w:hAnsi="Times New Roman"/>
          <w:sz w:val="20"/>
          <w:lang w:val="ru-RU"/>
        </w:rPr>
        <w:t>doctor_name</w:t>
      </w:r>
      <w:proofErr w:type="spellEnd"/>
      <w:r w:rsidR="00DF2160" w:rsidRPr="00DF2160">
        <w:rPr>
          <w:rFonts w:ascii="Times New Roman" w:hAnsi="Times New Roman"/>
          <w:sz w:val="20"/>
          <w:lang w:val="ru-RU"/>
        </w:rPr>
        <w:t>}}</w:t>
      </w:r>
      <w:r w:rsidRPr="00DF2160">
        <w:rPr>
          <w:rFonts w:ascii="Times New Roman" w:hAnsi="Times New Roman"/>
          <w:sz w:val="20"/>
          <w:lang w:val="ru-RU"/>
        </w:rPr>
        <w:br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br/>
        <w:t xml:space="preserve">Руководитель организации (заведующий </w:t>
      </w:r>
      <w:r w:rsidRPr="00DF2160">
        <w:rPr>
          <w:rFonts w:ascii="Times New Roman" w:hAnsi="Times New Roman"/>
          <w:sz w:val="20"/>
          <w:lang w:val="ru-RU"/>
        </w:rPr>
        <w:br/>
        <w:t xml:space="preserve">структурным подразделением, </w:t>
      </w:r>
      <w:r w:rsidRPr="00DF2160">
        <w:rPr>
          <w:rFonts w:ascii="Times New Roman" w:hAnsi="Times New Roman"/>
          <w:sz w:val="20"/>
          <w:lang w:val="ru-RU"/>
        </w:rPr>
        <w:br/>
        <w:t>председатель комиссии): ___________________________________</w:t>
      </w:r>
      <w:r w:rsidRPr="00DF2160">
        <w:rPr>
          <w:rFonts w:ascii="Times New Roman" w:hAnsi="Times New Roman"/>
          <w:sz w:val="20"/>
          <w:lang w:val="ru-RU"/>
        </w:rPr>
        <w:br/>
        <w:t>М.П.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DF2160">
        <w:rPr>
          <w:rFonts w:ascii="Times New Roman" w:hAnsi="Times New Roman"/>
          <w:sz w:val="20"/>
          <w:lang w:val="ru-RU"/>
        </w:rPr>
        <w:tab/>
      </w:r>
      <w:r w:rsidRPr="00DF2160">
        <w:rPr>
          <w:rFonts w:ascii="Times New Roman" w:hAnsi="Times New Roman"/>
          <w:sz w:val="20"/>
          <w:lang w:val="ru-RU"/>
        </w:rPr>
        <w:tab/>
      </w:r>
    </w:p>
    <w:sectPr w:rsidR="000B7608" w:rsidRPr="00DF2160" w:rsidSect="00034616">
      <w:pgSz w:w="8391" w:h="11906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7608"/>
    <w:rsid w:val="0015074B"/>
    <w:rsid w:val="00202EA7"/>
    <w:rsid w:val="0029639D"/>
    <w:rsid w:val="00326F90"/>
    <w:rsid w:val="00582A1D"/>
    <w:rsid w:val="00795A5E"/>
    <w:rsid w:val="00AA1D8D"/>
    <w:rsid w:val="00B47730"/>
    <w:rsid w:val="00CB0664"/>
    <w:rsid w:val="00DF2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8BF341"/>
  <w14:defaultImageDpi w14:val="300"/>
  <w15:docId w15:val="{AAA54E21-E117-4588-9DA9-8A97B1D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32FCA-47CF-4CB0-864F-A551B458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4</cp:revision>
  <dcterms:created xsi:type="dcterms:W3CDTF">2023-06-03T17:08:00Z</dcterms:created>
  <dcterms:modified xsi:type="dcterms:W3CDTF">2023-07-12T08:33:00Z</dcterms:modified>
  <cp:category/>
</cp:coreProperties>
</file>