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5"/>
        <w:gridCol w:w="3344"/>
      </w:tblGrid>
      <w:tr w:rsidR="00263BE1" w:rsidRPr="007B4763" w:rsidTr="005073A1">
        <w:tc>
          <w:tcPr>
            <w:tcW w:w="3345" w:type="dxa"/>
          </w:tcPr>
          <w:p w:rsidR="00263BE1" w:rsidRPr="00DF2160" w:rsidRDefault="00263BE1" w:rsidP="00860B6B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3344" w:type="dxa"/>
          </w:tcPr>
          <w:p w:rsidR="00263BE1" w:rsidRPr="00DF2160" w:rsidRDefault="00263BE1" w:rsidP="00782A58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82A58">
              <w:rPr>
                <w:sz w:val="18"/>
                <w:lang w:val="ru-RU"/>
              </w:rPr>
              <w:t>1</w:t>
            </w:r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263BE1" w:rsidRPr="00DF2160" w:rsidRDefault="00263BE1" w:rsidP="00263BE1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Pr="00DF2160">
        <w:rPr>
          <w:rFonts w:ascii="Times New Roman" w:hAnsi="Times New Roman"/>
          <w:b/>
          <w:sz w:val="24"/>
          <w:lang w:val="ru-RU"/>
        </w:rPr>
        <w:br/>
      </w:r>
      <w:r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263BE1" w:rsidRDefault="00263BE1" w:rsidP="00263BE1">
      <w:pPr>
        <w:spacing w:after="0"/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>
        <w:rPr>
          <w:rFonts w:ascii="Times New Roman" w:hAnsi="Times New Roman"/>
          <w:sz w:val="20"/>
          <w:lang w:val="ru-RU"/>
        </w:rPr>
        <w:t>{{</w:t>
      </w:r>
      <w:proofErr w:type="spellStart"/>
      <w:r w:rsidRPr="00DF2160">
        <w:rPr>
          <w:rFonts w:ascii="Times New Roman" w:hAnsi="Times New Roman"/>
          <w:sz w:val="20"/>
          <w:lang w:val="ru-RU"/>
        </w:rPr>
        <w:t>name</w:t>
      </w:r>
      <w:proofErr w:type="spellEnd"/>
      <w:r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>
        <w:rPr>
          <w:rFonts w:ascii="Times New Roman" w:hAnsi="Times New Roman"/>
          <w:sz w:val="20"/>
          <w:lang w:val="ru-RU"/>
        </w:rPr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>Место жительства: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Цель выдачи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Заключение: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</w:p>
    <w:p w:rsidR="005073A1" w:rsidRDefault="00263BE1" w:rsidP="005073A1">
      <w:pPr>
        <w:spacing w:after="0"/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>Рекомендации: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Дата выдачи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Срок действия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________            {{</w:t>
      </w:r>
      <w:r w:rsidRPr="00B2193F">
        <w:rPr>
          <w:lang w:val="ru-RU"/>
        </w:rPr>
        <w:t xml:space="preserve"> </w:t>
      </w:r>
      <w:proofErr w:type="spellStart"/>
      <w:r w:rsidRPr="00B95C77">
        <w:rPr>
          <w:rFonts w:ascii="Times New Roman" w:hAnsi="Times New Roman"/>
          <w:sz w:val="20"/>
          <w:lang w:val="ru-RU"/>
        </w:rPr>
        <w:t>doctor_name</w:t>
      </w:r>
      <w:proofErr w:type="spellEnd"/>
      <w:r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</w:t>
      </w:r>
      <w:proofErr w:type="gramStart"/>
      <w:r w:rsidRPr="00DF2160">
        <w:rPr>
          <w:rFonts w:ascii="Times New Roman" w:hAnsi="Times New Roman"/>
          <w:sz w:val="20"/>
          <w:lang w:val="ru-RU"/>
        </w:rPr>
        <w:t>подп</w:t>
      </w:r>
      <w:r w:rsidR="005073A1">
        <w:rPr>
          <w:rFonts w:ascii="Times New Roman" w:hAnsi="Times New Roman"/>
          <w:sz w:val="20"/>
          <w:lang w:val="ru-RU"/>
        </w:rPr>
        <w:t xml:space="preserve">ись)   </w:t>
      </w:r>
      <w:proofErr w:type="gramEnd"/>
      <w:r w:rsidR="005073A1">
        <w:rPr>
          <w:rFonts w:ascii="Times New Roman" w:hAnsi="Times New Roman"/>
          <w:sz w:val="20"/>
          <w:lang w:val="ru-RU"/>
        </w:rPr>
        <w:t xml:space="preserve">    (инициалы, фамилия)</w:t>
      </w:r>
    </w:p>
    <w:p w:rsidR="005073A1" w:rsidRPr="005073A1" w:rsidRDefault="005073A1" w:rsidP="005073A1">
      <w:pPr>
        <w:spacing w:after="0"/>
        <w:rPr>
          <w:rFonts w:ascii="Times New Roman" w:hAnsi="Times New Roman"/>
          <w:sz w:val="20"/>
          <w:lang w:val="ru-RU"/>
        </w:rPr>
      </w:pPr>
      <w:r w:rsidRPr="005073A1">
        <w:rPr>
          <w:lang w:val="ru-RU"/>
        </w:rPr>
        <w:t>{{</w:t>
      </w:r>
      <w:r>
        <w:t>vacci</w:t>
      </w:r>
      <w:bookmarkStart w:id="0" w:name="_GoBack"/>
      <w:bookmarkEnd w:id="0"/>
      <w:r>
        <w:t>nation</w:t>
      </w:r>
      <w:r w:rsidRPr="005073A1">
        <w:rPr>
          <w:lang w:val="ru-RU"/>
        </w:rPr>
        <w:t>}}</w:t>
      </w:r>
    </w:p>
    <w:p w:rsidR="005073A1" w:rsidRDefault="005073A1" w:rsidP="005073A1">
      <w:pPr>
        <w:rPr>
          <w:lang w:val="ru-RU"/>
        </w:rPr>
      </w:pPr>
    </w:p>
    <w:p w:rsidR="005073A1" w:rsidRDefault="005073A1" w:rsidP="005073A1">
      <w:pPr>
        <w:rPr>
          <w:lang w:val="ru-RU"/>
        </w:rPr>
        <w:sectPr w:rsidR="005073A1" w:rsidSect="00263BE1">
          <w:pgSz w:w="8391" w:h="11906"/>
          <w:pgMar w:top="851" w:right="851" w:bottom="851" w:left="851" w:header="720" w:footer="720" w:gutter="0"/>
          <w:cols w:space="720"/>
          <w:docGrid w:linePitch="360"/>
        </w:sectPr>
      </w:pPr>
    </w:p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7B4763" w:rsidRPr="007B4763" w:rsidTr="004802E0">
        <w:trPr>
          <w:trHeight w:val="942"/>
        </w:trPr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B4763" w:rsidRPr="007B4763" w:rsidRDefault="007B4763" w:rsidP="007B4763">
            <w:pPr>
              <w:spacing w:line="276" w:lineRule="auto"/>
            </w:pPr>
            <w:r w:rsidRPr="007B4763">
              <w:rPr>
                <w:lang w:val="ru-RU"/>
              </w:rPr>
              <w:lastRenderedPageBreak/>
              <w:t>Дата</w:t>
            </w:r>
            <w:r w:rsidRPr="007B4763">
              <w:t>:</w:t>
            </w:r>
          </w:p>
          <w:p w:rsidR="007B4763" w:rsidRPr="007B4763" w:rsidRDefault="007B4763" w:rsidP="007B4763">
            <w:pPr>
              <w:spacing w:line="276" w:lineRule="auto"/>
            </w:pPr>
            <w:proofErr w:type="gramStart"/>
            <w:r w:rsidRPr="007B4763">
              <w:t xml:space="preserve">{{ </w:t>
            </w:r>
            <w:proofErr w:type="spellStart"/>
            <w:r w:rsidRPr="007B4763">
              <w:t>date</w:t>
            </w:r>
            <w:proofErr w:type="gramEnd"/>
            <w:r w:rsidRPr="007B4763">
              <w:t>_of_issue</w:t>
            </w:r>
            <w:proofErr w:type="spellEnd"/>
            <w:r w:rsidRPr="007B4763">
              <w:t xml:space="preserve"> }}</w:t>
            </w:r>
          </w:p>
          <w:p w:rsidR="007B4763" w:rsidRPr="007B4763" w:rsidRDefault="007B4763" w:rsidP="007B4763">
            <w:pPr>
              <w:spacing w:line="276" w:lineRule="auto"/>
            </w:pPr>
            <w:r w:rsidRPr="007B4763">
              <w:rPr>
                <w:lang w:val="ru-RU"/>
              </w:rPr>
              <w:t>Время</w:t>
            </w:r>
            <w:r w:rsidRPr="007B4763">
              <w:t>: {{time}}</w:t>
            </w: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4763" w:rsidRPr="007B4763" w:rsidRDefault="007B4763" w:rsidP="007B4763">
            <w:pPr>
              <w:spacing w:line="276" w:lineRule="auto"/>
              <w:rPr>
                <w:b/>
                <w:lang w:val="ru-RU"/>
              </w:rPr>
            </w:pPr>
            <w:r w:rsidRPr="007B4763">
              <w:rPr>
                <w:b/>
                <w:lang w:val="ru-RU"/>
              </w:rPr>
              <w:t>Осмотрен на чесотку, педикулез, микроспорию</w:t>
            </w:r>
          </w:p>
          <w:p w:rsidR="007B4763" w:rsidRPr="007B4763" w:rsidRDefault="007B4763" w:rsidP="007B4763">
            <w:pPr>
              <w:spacing w:line="276" w:lineRule="auto"/>
              <w:rPr>
                <w:b/>
                <w:lang w:val="ru-RU"/>
              </w:rPr>
            </w:pPr>
            <w:r w:rsidRPr="007B4763">
              <w:rPr>
                <w:b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7B4763" w:rsidRPr="007B4763" w:rsidTr="004802E0">
        <w:trPr>
          <w:trHeight w:val="5065"/>
        </w:trPr>
        <w:tc>
          <w:tcPr>
            <w:tcW w:w="2127" w:type="dxa"/>
          </w:tcPr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t>T</w:t>
            </w:r>
            <w:r w:rsidRPr="007B4763">
              <w:rPr>
                <w:lang w:val="ru-RU"/>
              </w:rPr>
              <w:t>: {{</w:t>
            </w:r>
            <w:r w:rsidRPr="007B4763">
              <w:t>temp</w:t>
            </w:r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ЧД: {{</w:t>
            </w:r>
            <w:proofErr w:type="spellStart"/>
            <w:r w:rsidRPr="007B4763">
              <w:t>br</w:t>
            </w:r>
            <w:proofErr w:type="spellEnd"/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ЧСС: {{</w:t>
            </w:r>
            <w:proofErr w:type="spellStart"/>
            <w:r w:rsidRPr="007B4763">
              <w:t>hr</w:t>
            </w:r>
            <w:proofErr w:type="spellEnd"/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АД: {{</w:t>
            </w:r>
            <w:proofErr w:type="spellStart"/>
            <w:r w:rsidRPr="007B4763">
              <w:t>bp</w:t>
            </w:r>
            <w:proofErr w:type="spellEnd"/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Рост: {{</w:t>
            </w:r>
            <w:r w:rsidRPr="007B4763">
              <w:t>height</w:t>
            </w:r>
            <w:r w:rsidRPr="007B4763">
              <w:rPr>
                <w:lang w:val="ru-RU"/>
              </w:rPr>
              <w:t>}} см.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Вес: {{</w:t>
            </w:r>
            <w:r w:rsidRPr="007B4763">
              <w:t>weight</w:t>
            </w:r>
            <w:r w:rsidRPr="007B4763">
              <w:rPr>
                <w:lang w:val="ru-RU"/>
              </w:rPr>
              <w:t>}} кг.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{{</w:t>
            </w:r>
            <w:proofErr w:type="spellStart"/>
            <w:r w:rsidRPr="007B4763">
              <w:rPr>
                <w:lang w:val="ru-RU"/>
              </w:rPr>
              <w:t>visus</w:t>
            </w:r>
            <w:proofErr w:type="spellEnd"/>
            <w:proofErr w:type="gramStart"/>
            <w:r w:rsidRPr="007B4763">
              <w:rPr>
                <w:lang w:val="ru-RU"/>
              </w:rPr>
              <w:t>}}ЩЖ</w:t>
            </w:r>
            <w:proofErr w:type="gramEnd"/>
            <w:r w:rsidRPr="007B4763">
              <w:rPr>
                <w:lang w:val="ru-RU"/>
              </w:rPr>
              <w:t xml:space="preserve"> – Норма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ИМТ: {{</w:t>
            </w:r>
            <w:proofErr w:type="spellStart"/>
            <w:r w:rsidRPr="007B4763">
              <w:t>imt</w:t>
            </w:r>
            <w:proofErr w:type="spellEnd"/>
            <w:r w:rsidRPr="007B4763">
              <w:rPr>
                <w:lang w:val="ru-RU"/>
              </w:rPr>
              <w:t>}} кг/м</w:t>
            </w:r>
            <w:r w:rsidRPr="007B4763">
              <w:rPr>
                <w:vertAlign w:val="superscript"/>
                <w:lang w:val="ru-RU"/>
              </w:rPr>
              <w:t>2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А/а {{</w:t>
            </w:r>
            <w:r w:rsidRPr="007B4763">
              <w:t>allergy</w:t>
            </w:r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В/о {{</w:t>
            </w:r>
            <w:r w:rsidRPr="007B4763">
              <w:t>chickenpox</w:t>
            </w:r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Т/о {{</w:t>
            </w:r>
            <w:r w:rsidRPr="007B4763">
              <w:t>injury</w:t>
            </w:r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 xml:space="preserve">Врач-педиатр 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{{</w:t>
            </w:r>
            <w:proofErr w:type="spellStart"/>
            <w:r w:rsidRPr="007B4763">
              <w:rPr>
                <w:lang w:val="ru-RU"/>
              </w:rPr>
              <w:t>doctor_name</w:t>
            </w:r>
            <w:proofErr w:type="spellEnd"/>
            <w:r w:rsidRPr="007B4763">
              <w:rPr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 xml:space="preserve">На приеме: </w:t>
            </w:r>
            <w:sdt>
              <w:sdtPr>
                <w:rPr>
                  <w:lang w:val="ru-RU"/>
                </w:rPr>
                <w:id w:val="-552382852"/>
                <w:placeholder>
                  <w:docPart w:val="B22636CA35C840B591FE0E61092C3C5F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Content>
                <w:r w:rsidRPr="007B4763">
                  <w:rPr>
                    <w:lang w:val="ru-RU"/>
                  </w:rPr>
                  <w:t>с мамой</w:t>
                </w:r>
              </w:sdtContent>
            </w:sdt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7B4763">
              <w:t>Pulm</w:t>
            </w:r>
            <w:proofErr w:type="spellEnd"/>
            <w:r w:rsidRPr="007B4763">
              <w:rPr>
                <w:lang w:val="ru-RU"/>
              </w:rPr>
              <w:t xml:space="preserve">: везикулярное дыхание, хрипов нет. </w:t>
            </w:r>
            <w:proofErr w:type="spellStart"/>
            <w:r w:rsidRPr="007B4763">
              <w:t>Cor</w:t>
            </w:r>
            <w:proofErr w:type="spellEnd"/>
            <w:r w:rsidRPr="007B4763">
              <w:rPr>
                <w:lang w:val="ru-RU"/>
              </w:rPr>
              <w:t>: тоны громкие, ритмичные. Периферические лимфоузлы не увеличены. Живот мягкий, безболезненный. Стул и диурез без особенностей.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u w:val="single"/>
                <w:lang w:val="ru-RU"/>
              </w:rPr>
              <w:t>Диагноз</w:t>
            </w:r>
            <w:r w:rsidRPr="007B4763">
              <w:rPr>
                <w:lang w:val="ru-RU"/>
              </w:rPr>
              <w:t>: __________________________________________________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BD66CD" wp14:editId="131D9108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4763" w:rsidRPr="00B2193F" w:rsidRDefault="007B4763" w:rsidP="007B4763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7B4763" w:rsidRPr="00B2193F" w:rsidRDefault="007B4763" w:rsidP="007B4763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D66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7B4763" w:rsidRPr="00B2193F" w:rsidRDefault="007B4763" w:rsidP="007B4763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7B4763" w:rsidRPr="00B2193F" w:rsidRDefault="007B4763" w:rsidP="007B476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Группа здоровья: {{</w:t>
            </w:r>
            <w:r w:rsidRPr="007B4763">
              <w:t>health</w:t>
            </w:r>
            <w:r w:rsidRPr="007B4763">
              <w:rPr>
                <w:lang w:val="ru-RU"/>
              </w:rPr>
              <w:t>}} Группа по физкультуре {{</w:t>
            </w:r>
            <w:r w:rsidRPr="007B4763">
              <w:t>group</w:t>
            </w:r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Физическое развитие: {{</w:t>
            </w:r>
            <w:proofErr w:type="spellStart"/>
            <w:r w:rsidRPr="007B4763">
              <w:rPr>
                <w:lang w:val="ru-RU"/>
              </w:rPr>
              <w:t>anthro</w:t>
            </w:r>
            <w:proofErr w:type="spellEnd"/>
            <w:r w:rsidRPr="007B4763">
              <w:rPr>
                <w:lang w:val="ru-RU"/>
              </w:rPr>
              <w:t>}}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 xml:space="preserve">Режим общий ______________________ Стол 15 __________ 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 xml:space="preserve">Парта по росту _____________________________________ </w:t>
            </w: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</w:p>
          <w:p w:rsidR="007B4763" w:rsidRPr="007B4763" w:rsidRDefault="007B4763" w:rsidP="007B4763">
            <w:pPr>
              <w:spacing w:line="276" w:lineRule="auto"/>
              <w:rPr>
                <w:lang w:val="ru-RU"/>
              </w:rPr>
            </w:pPr>
            <w:r w:rsidRPr="007B4763">
              <w:rPr>
                <w:lang w:val="ru-RU"/>
              </w:rPr>
              <w:t>Дана справка: {{</w:t>
            </w:r>
            <w:proofErr w:type="spellStart"/>
            <w:r w:rsidRPr="007B4763">
              <w:rPr>
                <w:lang w:val="ru-RU"/>
              </w:rPr>
              <w:t>type</w:t>
            </w:r>
            <w:proofErr w:type="spellEnd"/>
            <w:r w:rsidRPr="007B4763">
              <w:rPr>
                <w:lang w:val="ru-RU"/>
              </w:rPr>
              <w:t>}}</w:t>
            </w:r>
          </w:p>
        </w:tc>
      </w:tr>
    </w:tbl>
    <w:p w:rsidR="005073A1" w:rsidRDefault="005073A1" w:rsidP="005073A1">
      <w:pPr>
        <w:spacing w:after="0"/>
        <w:rPr>
          <w:lang w:val="ru-RU"/>
        </w:rPr>
      </w:pPr>
    </w:p>
    <w:p w:rsidR="005073A1" w:rsidRPr="00DF2160" w:rsidRDefault="005073A1" w:rsidP="005073A1">
      <w:pPr>
        <w:spacing w:after="0"/>
        <w:rPr>
          <w:lang w:val="ru-RU"/>
        </w:rPr>
      </w:pPr>
    </w:p>
    <w:sectPr w:rsidR="005073A1" w:rsidRPr="00DF2160" w:rsidSect="007B4763">
      <w:pgSz w:w="11906" w:h="8391" w:orient="landscape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05BA"/>
    <w:rsid w:val="000B7608"/>
    <w:rsid w:val="000F1805"/>
    <w:rsid w:val="0015074B"/>
    <w:rsid w:val="00202EA7"/>
    <w:rsid w:val="00222FA1"/>
    <w:rsid w:val="00263BE1"/>
    <w:rsid w:val="0029639D"/>
    <w:rsid w:val="002F66C8"/>
    <w:rsid w:val="00326F90"/>
    <w:rsid w:val="004B07B2"/>
    <w:rsid w:val="005073A1"/>
    <w:rsid w:val="00782A58"/>
    <w:rsid w:val="007B4763"/>
    <w:rsid w:val="009052B7"/>
    <w:rsid w:val="009162ED"/>
    <w:rsid w:val="00952A02"/>
    <w:rsid w:val="009677A8"/>
    <w:rsid w:val="00976D42"/>
    <w:rsid w:val="00AA1D8D"/>
    <w:rsid w:val="00B2193F"/>
    <w:rsid w:val="00B47730"/>
    <w:rsid w:val="00B95C77"/>
    <w:rsid w:val="00CB0664"/>
    <w:rsid w:val="00CD2C00"/>
    <w:rsid w:val="00CD3200"/>
    <w:rsid w:val="00DF2160"/>
    <w:rsid w:val="00E96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6278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2636CA35C840B591FE0E61092C3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58696-5177-4325-8A06-7575CC2E865D}"/>
      </w:docPartPr>
      <w:docPartBody>
        <w:p w:rsidR="00000000" w:rsidRDefault="00D41305" w:rsidP="00D41305">
          <w:pPr>
            <w:pStyle w:val="B22636CA35C840B591FE0E61092C3C5F"/>
          </w:pPr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5"/>
    <w:rsid w:val="003C2C03"/>
    <w:rsid w:val="00D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305"/>
    <w:rPr>
      <w:color w:val="808080"/>
    </w:rPr>
  </w:style>
  <w:style w:type="paragraph" w:customStyle="1" w:styleId="DDEC2BCBA6F14A44B1A985E67933A84F">
    <w:name w:val="DDEC2BCBA6F14A44B1A985E67933A84F"/>
    <w:rsid w:val="00D41305"/>
  </w:style>
  <w:style w:type="paragraph" w:customStyle="1" w:styleId="332D8AE564B047658C7FD8A975875C7C">
    <w:name w:val="332D8AE564B047658C7FD8A975875C7C"/>
    <w:rsid w:val="00D41305"/>
  </w:style>
  <w:style w:type="paragraph" w:customStyle="1" w:styleId="10A0FB7BAE29451EB6549B0DD391658C">
    <w:name w:val="10A0FB7BAE29451EB6549B0DD391658C"/>
    <w:rsid w:val="00D41305"/>
  </w:style>
  <w:style w:type="paragraph" w:customStyle="1" w:styleId="4BB10D1DCF004BD699F321EAE3B0E5B5">
    <w:name w:val="4BB10D1DCF004BD699F321EAE3B0E5B5"/>
    <w:rsid w:val="00D41305"/>
  </w:style>
  <w:style w:type="paragraph" w:customStyle="1" w:styleId="93810FD3A8A045628D9873D85104560E">
    <w:name w:val="93810FD3A8A045628D9873D85104560E"/>
    <w:rsid w:val="00D41305"/>
  </w:style>
  <w:style w:type="paragraph" w:customStyle="1" w:styleId="B22636CA35C840B591FE0E61092C3C5F">
    <w:name w:val="B22636CA35C840B591FE0E61092C3C5F"/>
    <w:rsid w:val="00D41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F1B15-7A3A-44ED-ADC7-8E2BA6DD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7</cp:revision>
  <cp:lastPrinted>2023-06-09T16:57:00Z</cp:lastPrinted>
  <dcterms:created xsi:type="dcterms:W3CDTF">2023-07-05T17:17:00Z</dcterms:created>
  <dcterms:modified xsi:type="dcterms:W3CDTF">2023-07-15T18:36:00Z</dcterms:modified>
  <cp:category/>
</cp:coreProperties>
</file>