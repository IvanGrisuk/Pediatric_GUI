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346"/>
        <w:gridCol w:w="3345"/>
      </w:tblGrid>
      <w:tr w:rsidR="000B7608" w:rsidRPr="00D552CC">
        <w:tc>
          <w:tcPr>
            <w:tcW w:w="4320" w:type="dxa"/>
          </w:tcPr>
          <w:p w:rsidR="000B7608" w:rsidRPr="00DF2160" w:rsidRDefault="00202EA7">
            <w:pPr>
              <w:rPr>
                <w:lang w:val="ru-RU"/>
              </w:rPr>
            </w:pPr>
            <w:r w:rsidRPr="00DF2160">
              <w:rPr>
                <w:sz w:val="18"/>
                <w:lang w:val="ru-RU"/>
              </w:rPr>
              <w:t xml:space="preserve">Учреждение здравоохранения </w:t>
            </w:r>
            <w:r w:rsidRPr="00DF2160">
              <w:rPr>
                <w:sz w:val="18"/>
                <w:lang w:val="ru-RU"/>
              </w:rPr>
              <w:br/>
              <w:t>"19-я городская детская поликлиника"</w:t>
            </w:r>
            <w:r w:rsidRPr="00DF2160">
              <w:rPr>
                <w:sz w:val="18"/>
                <w:lang w:val="ru-RU"/>
              </w:rPr>
              <w:br/>
              <w:t>г. Минска</w:t>
            </w:r>
          </w:p>
        </w:tc>
        <w:tc>
          <w:tcPr>
            <w:tcW w:w="4320" w:type="dxa"/>
          </w:tcPr>
          <w:p w:rsidR="000B7608" w:rsidRPr="00DF2160" w:rsidRDefault="00202EA7" w:rsidP="00795A5E">
            <w:pPr>
              <w:rPr>
                <w:lang w:val="ru-RU"/>
              </w:rPr>
            </w:pPr>
            <w:r w:rsidRPr="00DF2160">
              <w:rPr>
                <w:sz w:val="18"/>
                <w:lang w:val="ru-RU"/>
              </w:rPr>
              <w:t xml:space="preserve">Приложение </w:t>
            </w:r>
            <w:r w:rsidR="00795A5E">
              <w:rPr>
                <w:sz w:val="18"/>
                <w:lang w:val="ru-RU"/>
              </w:rPr>
              <w:t>1</w:t>
            </w:r>
            <w:r w:rsidRPr="00DF2160">
              <w:rPr>
                <w:sz w:val="18"/>
                <w:lang w:val="ru-RU"/>
              </w:rPr>
              <w:t xml:space="preserve"> к постановлению Министерства здравоохранения Республики Беларусь 09.07.2010 №92</w:t>
            </w:r>
            <w:r w:rsidRPr="00DF2160">
              <w:rPr>
                <w:sz w:val="18"/>
                <w:lang w:val="ru-RU"/>
              </w:rPr>
              <w:br/>
              <w:t>1-здр/у10</w:t>
            </w:r>
          </w:p>
        </w:tc>
      </w:tr>
    </w:tbl>
    <w:p w:rsidR="000B7608" w:rsidRPr="00DF2160" w:rsidRDefault="00DF2160">
      <w:pPr>
        <w:jc w:val="center"/>
        <w:rPr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МЕДИЦИНСКАЯ СПРАВКА {{</w:t>
      </w:r>
      <w:proofErr w:type="spellStart"/>
      <w:r w:rsidRPr="00DF2160">
        <w:rPr>
          <w:rFonts w:ascii="Times New Roman" w:hAnsi="Times New Roman"/>
          <w:b/>
          <w:sz w:val="24"/>
          <w:lang w:val="ru-RU"/>
        </w:rPr>
        <w:t>number_cert</w:t>
      </w:r>
      <w:proofErr w:type="spellEnd"/>
      <w:r>
        <w:rPr>
          <w:rFonts w:ascii="Times New Roman" w:hAnsi="Times New Roman"/>
          <w:b/>
          <w:sz w:val="24"/>
          <w:lang w:val="ru-RU"/>
        </w:rPr>
        <w:t>}}</w:t>
      </w:r>
      <w:r w:rsidR="00202EA7" w:rsidRPr="00DF2160">
        <w:rPr>
          <w:rFonts w:ascii="Times New Roman" w:hAnsi="Times New Roman"/>
          <w:b/>
          <w:sz w:val="24"/>
          <w:lang w:val="ru-RU"/>
        </w:rPr>
        <w:br/>
      </w:r>
      <w:r w:rsidR="00202EA7" w:rsidRPr="00DF2160">
        <w:rPr>
          <w:rFonts w:ascii="Times New Roman" w:hAnsi="Times New Roman"/>
          <w:b/>
          <w:lang w:val="ru-RU"/>
        </w:rPr>
        <w:t>О состоянии здоровья</w:t>
      </w:r>
    </w:p>
    <w:p w:rsidR="000F1EA4" w:rsidRDefault="00202EA7">
      <w:pPr>
        <w:rPr>
          <w:rFonts w:ascii="Times New Roman" w:hAnsi="Times New Roman"/>
          <w:sz w:val="20"/>
          <w:lang w:val="ru-RU"/>
        </w:rPr>
      </w:pPr>
      <w:r w:rsidRPr="00DF2160">
        <w:rPr>
          <w:rFonts w:ascii="Times New Roman" w:hAnsi="Times New Roman"/>
          <w:sz w:val="20"/>
          <w:lang w:val="ru-RU"/>
        </w:rPr>
        <w:t xml:space="preserve">Дана: </w:t>
      </w:r>
      <w:r w:rsidR="00DF2160">
        <w:rPr>
          <w:rFonts w:ascii="Times New Roman" w:hAnsi="Times New Roman"/>
          <w:sz w:val="20"/>
          <w:lang w:val="ru-RU"/>
        </w:rPr>
        <w:t>{{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name</w:t>
      </w:r>
      <w:proofErr w:type="spellEnd"/>
      <w:r w:rsidR="00DF2160"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br/>
        <w:t xml:space="preserve">Дата рождения: </w:t>
      </w:r>
      <w:r w:rsid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birth_date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</w:t>
      </w:r>
      <w:r w:rsidR="00DF2160"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t xml:space="preserve">  Пол: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gender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16"/>
          <w:lang w:val="ru-RU"/>
        </w:rPr>
        <w:tab/>
      </w:r>
      <w:r w:rsidRPr="00DF2160">
        <w:rPr>
          <w:rFonts w:ascii="Times New Roman" w:hAnsi="Times New Roman"/>
          <w:sz w:val="16"/>
          <w:lang w:val="ru-RU"/>
        </w:rPr>
        <w:tab/>
        <w:t>(число, месяц, год)</w:t>
      </w:r>
      <w:r w:rsidRPr="00DF2160">
        <w:rPr>
          <w:rFonts w:ascii="Times New Roman" w:hAnsi="Times New Roman"/>
          <w:sz w:val="16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t xml:space="preserve">Место жительства: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address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Цель выдачи справки: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place_of_requirement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Перенесенные заболевания (иные анамнестические сведения): </w:t>
      </w:r>
      <w:r w:rsidRPr="00DF2160">
        <w:rPr>
          <w:rFonts w:ascii="Times New Roman" w:hAnsi="Times New Roman"/>
          <w:sz w:val="20"/>
          <w:lang w:val="ru-RU"/>
        </w:rPr>
        <w:br/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past_illnesses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t xml:space="preserve"> </w:t>
      </w:r>
      <w:r w:rsidRPr="00DF2160">
        <w:rPr>
          <w:rFonts w:ascii="Times New Roman" w:hAnsi="Times New Roman"/>
          <w:sz w:val="20"/>
          <w:lang w:val="ru-RU"/>
        </w:rPr>
        <w:br/>
        <w:t xml:space="preserve">Дополнительные медицинские сведения (результаты медицинских осмотров, обследований, сведения о прививках и прочее): </w:t>
      </w:r>
      <w:r w:rsidRPr="00DF2160">
        <w:rPr>
          <w:rFonts w:ascii="Times New Roman" w:hAnsi="Times New Roman"/>
          <w:sz w:val="20"/>
          <w:lang w:val="ru-RU"/>
        </w:rPr>
        <w:br/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additional_medical_information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Заключение: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diagnosis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Рекомендации: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recommendation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Дата выдачи справки: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date_of_issue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Срок действия справки: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validity_period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br/>
        <w:t>Врач:</w:t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 xml:space="preserve">________           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proofErr w:type="spellStart"/>
      <w:r w:rsidR="00582A1D" w:rsidRPr="00582A1D">
        <w:rPr>
          <w:rFonts w:ascii="Times New Roman" w:hAnsi="Times New Roman"/>
          <w:sz w:val="20"/>
          <w:lang w:val="ru-RU"/>
        </w:rPr>
        <w:t>doctor_name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>(подпись)       (инициалы, фамилия)</w:t>
      </w:r>
    </w:p>
    <w:p w:rsidR="000F1EA4" w:rsidRDefault="000F1EA4" w:rsidP="000F1EA4">
      <w:pPr>
        <w:spacing w:after="0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Заведующий </w:t>
      </w:r>
      <w:r w:rsidRPr="00DF2160">
        <w:rPr>
          <w:rFonts w:ascii="Times New Roman" w:hAnsi="Times New Roman"/>
          <w:sz w:val="20"/>
          <w:lang w:val="ru-RU"/>
        </w:rPr>
        <w:t xml:space="preserve">структурным </w:t>
      </w:r>
    </w:p>
    <w:p w:rsidR="000F1EA4" w:rsidRDefault="000F1EA4" w:rsidP="000F1EA4">
      <w:pPr>
        <w:spacing w:after="0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п</w:t>
      </w:r>
      <w:r w:rsidRPr="00DF2160">
        <w:rPr>
          <w:rFonts w:ascii="Times New Roman" w:hAnsi="Times New Roman"/>
          <w:sz w:val="20"/>
          <w:lang w:val="ru-RU"/>
        </w:rPr>
        <w:t>одразделением</w:t>
      </w:r>
      <w:r>
        <w:rPr>
          <w:rFonts w:ascii="Times New Roman" w:hAnsi="Times New Roman"/>
          <w:sz w:val="20"/>
          <w:lang w:val="ru-RU"/>
        </w:rPr>
        <w:t>:</w:t>
      </w:r>
      <w:r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 xml:space="preserve">________            </w:t>
      </w:r>
      <w:r w:rsidRPr="00D552CC">
        <w:rPr>
          <w:rFonts w:ascii="Times New Roman" w:hAnsi="Times New Roman"/>
          <w:sz w:val="20"/>
          <w:lang w:val="ru-RU"/>
        </w:rPr>
        <w:t>{{</w:t>
      </w:r>
      <w:proofErr w:type="spellStart"/>
      <w:r w:rsidRPr="00D552CC">
        <w:rPr>
          <w:rFonts w:ascii="Times New Roman" w:hAnsi="Times New Roman"/>
          <w:sz w:val="20"/>
          <w:lang w:val="ru-RU"/>
        </w:rPr>
        <w:t>manager</w:t>
      </w:r>
      <w:proofErr w:type="spellEnd"/>
      <w:r w:rsidRPr="00D552CC"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>(подпись)       (инициалы, фамилия)</w:t>
      </w:r>
    </w:p>
    <w:p w:rsidR="000F1EA4" w:rsidRDefault="00202EA7" w:rsidP="000F1EA4">
      <w:pPr>
        <w:spacing w:after="0"/>
        <w:rPr>
          <w:rFonts w:ascii="Times New Roman" w:hAnsi="Times New Roman"/>
          <w:sz w:val="20"/>
          <w:lang w:val="ru-RU"/>
        </w:rPr>
      </w:pPr>
      <w:r w:rsidRPr="00DF2160">
        <w:rPr>
          <w:rFonts w:ascii="Times New Roman" w:hAnsi="Times New Roman"/>
          <w:sz w:val="20"/>
          <w:lang w:val="ru-RU"/>
        </w:rPr>
        <w:br/>
        <w:t xml:space="preserve">Руководитель организации </w:t>
      </w:r>
    </w:p>
    <w:p w:rsidR="000B7608" w:rsidRPr="00DF2160" w:rsidRDefault="00202EA7" w:rsidP="000F1EA4">
      <w:pPr>
        <w:spacing w:after="0"/>
        <w:rPr>
          <w:lang w:val="ru-RU"/>
        </w:rPr>
      </w:pPr>
      <w:r w:rsidRPr="00DF2160">
        <w:rPr>
          <w:rFonts w:ascii="Times New Roman" w:hAnsi="Times New Roman"/>
          <w:sz w:val="20"/>
          <w:lang w:val="ru-RU"/>
        </w:rPr>
        <w:t>(п</w:t>
      </w:r>
      <w:r w:rsidR="000F1EA4">
        <w:rPr>
          <w:rFonts w:ascii="Times New Roman" w:hAnsi="Times New Roman"/>
          <w:sz w:val="20"/>
          <w:lang w:val="ru-RU"/>
        </w:rPr>
        <w:t xml:space="preserve">редседатель комиссии): </w:t>
      </w:r>
      <w:r w:rsidR="000F1EA4" w:rsidRPr="00DF2160">
        <w:rPr>
          <w:rFonts w:ascii="Times New Roman" w:hAnsi="Times New Roman"/>
          <w:sz w:val="20"/>
          <w:lang w:val="ru-RU"/>
        </w:rPr>
        <w:t>________</w:t>
      </w:r>
      <w:r w:rsidR="000F1EA4">
        <w:rPr>
          <w:rFonts w:ascii="Times New Roman" w:hAnsi="Times New Roman"/>
          <w:sz w:val="20"/>
          <w:lang w:val="ru-RU"/>
        </w:rPr>
        <w:t xml:space="preserve"> __</w:t>
      </w:r>
      <w:bookmarkStart w:id="0" w:name="_GoBack"/>
      <w:bookmarkEnd w:id="0"/>
      <w:r w:rsidR="000F1EA4">
        <w:rPr>
          <w:rFonts w:ascii="Times New Roman" w:hAnsi="Times New Roman"/>
          <w:sz w:val="20"/>
          <w:lang w:val="ru-RU"/>
        </w:rPr>
        <w:t>_____________________</w:t>
      </w:r>
      <w:r w:rsidR="000F1EA4">
        <w:rPr>
          <w:rFonts w:ascii="Times New Roman" w:hAnsi="Times New Roman"/>
          <w:sz w:val="20"/>
          <w:lang w:val="ru-RU"/>
        </w:rPr>
        <w:br/>
        <w:t>М.П.</w:t>
      </w:r>
      <w:r w:rsidR="000F1EA4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>(</w:t>
      </w:r>
      <w:proofErr w:type="gramStart"/>
      <w:r w:rsidRPr="00DF2160">
        <w:rPr>
          <w:rFonts w:ascii="Times New Roman" w:hAnsi="Times New Roman"/>
          <w:sz w:val="20"/>
          <w:lang w:val="ru-RU"/>
        </w:rPr>
        <w:t xml:space="preserve">подпись)   </w:t>
      </w:r>
      <w:proofErr w:type="gramEnd"/>
      <w:r w:rsidRPr="00DF2160">
        <w:rPr>
          <w:rFonts w:ascii="Times New Roman" w:hAnsi="Times New Roman"/>
          <w:sz w:val="20"/>
          <w:lang w:val="ru-RU"/>
        </w:rPr>
        <w:t xml:space="preserve">    (инициалы, фамилия)</w:t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</w:p>
    <w:sectPr w:rsidR="000B7608" w:rsidRPr="00DF2160" w:rsidSect="00034616">
      <w:pgSz w:w="8391" w:h="11906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7608"/>
    <w:rsid w:val="000F1EA4"/>
    <w:rsid w:val="0015074B"/>
    <w:rsid w:val="00202EA7"/>
    <w:rsid w:val="0029639D"/>
    <w:rsid w:val="00326F90"/>
    <w:rsid w:val="00582A1D"/>
    <w:rsid w:val="00795A5E"/>
    <w:rsid w:val="00AA1D8D"/>
    <w:rsid w:val="00B47730"/>
    <w:rsid w:val="00CB0664"/>
    <w:rsid w:val="00D552CC"/>
    <w:rsid w:val="00DF21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83CA9A"/>
  <w14:defaultImageDpi w14:val="300"/>
  <w15:docId w15:val="{AAA54E21-E117-4588-9DA9-8A97B1D1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9F00FA-FE2F-4BA4-905E-16DC448B1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Amb_01</cp:lastModifiedBy>
  <cp:revision>2</cp:revision>
  <dcterms:created xsi:type="dcterms:W3CDTF">2024-09-21T12:03:00Z</dcterms:created>
  <dcterms:modified xsi:type="dcterms:W3CDTF">2024-09-21T12:03:00Z</dcterms:modified>
  <cp:category/>
</cp:coreProperties>
</file>