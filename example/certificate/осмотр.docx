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32"/>
        <w:gridCol w:w="7222"/>
      </w:tblGrid>
      <w:tr w:rsidR="002913EC" w:rsidRPr="007D2C06" w:rsidTr="002913EC">
        <w:trPr>
          <w:trHeight w:val="122"/>
        </w:trPr>
        <w:tc>
          <w:tcPr>
            <w:tcW w:w="2559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2913EC" w:rsidRPr="001D5092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913EC" w:rsidRPr="001D5092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gramEnd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>_of_issue</w:t>
            </w:r>
            <w:proofErr w:type="spellEnd"/>
            <w:r w:rsidRPr="001D509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2913EC" w:rsidRPr="002913EC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C503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222" w:type="dxa"/>
            <w:tcBorders>
              <w:bottom w:val="single" w:sz="8" w:space="0" w:color="auto"/>
            </w:tcBorders>
            <w:vAlign w:val="center"/>
          </w:tcPr>
          <w:p w:rsidR="002913EC" w:rsidRPr="002913EC" w:rsidRDefault="002913EC" w:rsidP="00B219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{{</w:t>
            </w:r>
            <w:proofErr w:type="spellStart"/>
            <w:r w:rsidRPr="00DF2160">
              <w:rPr>
                <w:rFonts w:ascii="Times New Roman" w:hAnsi="Times New Roman"/>
                <w:sz w:val="20"/>
                <w:lang w:val="ru-RU"/>
              </w:rPr>
              <w:t>name</w:t>
            </w:r>
            <w:proofErr w:type="spellEnd"/>
            <w:r>
              <w:rPr>
                <w:rFonts w:ascii="Times New Roman" w:hAnsi="Times New Roman"/>
                <w:sz w:val="20"/>
                <w:lang w:val="ru-RU"/>
              </w:rPr>
              <w:t>}}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    </w:t>
            </w:r>
            <w:r>
              <w:rPr>
                <w:rFonts w:ascii="Times New Roman" w:hAnsi="Times New Roman"/>
                <w:sz w:val="20"/>
                <w:lang w:val="ru-RU"/>
              </w:rPr>
              <w:t>{{</w:t>
            </w:r>
            <w:r w:rsidRPr="00DF2160">
              <w:rPr>
                <w:lang w:val="ru-RU"/>
              </w:rPr>
              <w:t xml:space="preserve"> </w:t>
            </w:r>
            <w:proofErr w:type="spellStart"/>
            <w:r w:rsidRPr="00DF2160">
              <w:rPr>
                <w:rFonts w:ascii="Times New Roman" w:hAnsi="Times New Roman"/>
                <w:sz w:val="20"/>
                <w:lang w:val="ru-RU"/>
              </w:rPr>
              <w:t>birth_date</w:t>
            </w:r>
            <w:proofErr w:type="spellEnd"/>
            <w:r w:rsidRPr="00DF2160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ru-RU"/>
              </w:rPr>
              <w:t>}}</w:t>
            </w:r>
            <w:bookmarkStart w:id="0" w:name="_GoBack"/>
            <w:bookmarkEnd w:id="0"/>
          </w:p>
        </w:tc>
      </w:tr>
      <w:tr w:rsidR="002913EC" w:rsidRPr="002913EC" w:rsidTr="002913EC">
        <w:trPr>
          <w:trHeight w:val="942"/>
        </w:trPr>
        <w:tc>
          <w:tcPr>
            <w:tcW w:w="2559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913EC" w:rsidRPr="001D5092" w:rsidRDefault="002913EC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913EC" w:rsidRPr="00B2193F" w:rsidRDefault="002913EC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Осмотрен на чесотку, педикулез, микроспорию</w:t>
            </w:r>
          </w:p>
          <w:p w:rsidR="002913EC" w:rsidRPr="00B2193F" w:rsidRDefault="002913EC" w:rsidP="00B21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Согласие на простое медицинское вмешательство получено</w:t>
            </w:r>
          </w:p>
        </w:tc>
      </w:tr>
      <w:tr w:rsidR="00B2193F" w:rsidRPr="00027184" w:rsidTr="00B2193F">
        <w:trPr>
          <w:trHeight w:val="5065"/>
        </w:trPr>
        <w:tc>
          <w:tcPr>
            <w:tcW w:w="2127" w:type="dxa"/>
          </w:tcPr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</w:rPr>
              <w:t>T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r w:rsidRPr="00A676CC">
              <w:rPr>
                <w:rFonts w:ascii="Times New Roman" w:hAnsi="Times New Roman" w:cs="Times New Roman"/>
                <w:sz w:val="20"/>
              </w:rPr>
              <w:t>temp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ЧСС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hr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АД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proofErr w:type="spellStart"/>
            <w:r w:rsidR="000F1805" w:rsidRPr="00A676CC">
              <w:rPr>
                <w:rFonts w:ascii="Times New Roman" w:hAnsi="Times New Roman" w:cs="Times New Roman"/>
                <w:sz w:val="20"/>
              </w:rPr>
              <w:t>bp</w:t>
            </w:r>
            <w:proofErr w:type="spellEnd"/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Рост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height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см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B2193F" w:rsidRPr="00C14EC1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Вес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 {{</w:t>
            </w:r>
            <w:r w:rsidR="000F1805" w:rsidRPr="00A676CC">
              <w:rPr>
                <w:rFonts w:ascii="Times New Roman" w:hAnsi="Times New Roman" w:cs="Times New Roman"/>
                <w:sz w:val="20"/>
              </w:rPr>
              <w:t>weight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="000F1805"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="000F1805" w:rsidRPr="00C14EC1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:rsidR="00A676CC" w:rsidRPr="00C14EC1" w:rsidRDefault="00A676CC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ИМТ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: {{</w:t>
            </w:r>
            <w:proofErr w:type="spellStart"/>
            <w:r w:rsidRPr="009237C3">
              <w:rPr>
                <w:rFonts w:ascii="Times New Roman" w:hAnsi="Times New Roman" w:cs="Times New Roman"/>
                <w:sz w:val="20"/>
              </w:rPr>
              <w:t>imt</w:t>
            </w:r>
            <w:proofErr w:type="spellEnd"/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 xml:space="preserve">}} 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кг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/</w:t>
            </w: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м</w:t>
            </w:r>
            <w:r w:rsidRPr="00C14EC1">
              <w:rPr>
                <w:rFonts w:ascii="Times New Roman" w:hAnsi="Times New Roman" w:cs="Times New Roman"/>
                <w:sz w:val="20"/>
                <w:lang w:val="ru-RU"/>
              </w:rPr>
              <w:t>2</w:t>
            </w:r>
          </w:p>
          <w:p w:rsidR="006A234B" w:rsidRPr="00A676CC" w:rsidRDefault="00EB1AF2" w:rsidP="00EA7AFA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9559F2" w:rsidRPr="00A676CC">
              <w:rPr>
                <w:rFonts w:ascii="Times New Roman" w:hAnsi="Times New Roman" w:cs="Times New Roman"/>
                <w:sz w:val="20"/>
                <w:lang w:val="ru-RU"/>
              </w:rPr>
              <w:t>visus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ЩЖ </w:t>
            </w:r>
            <w:r w:rsidR="006A234B" w:rsidRPr="00A676CC">
              <w:rPr>
                <w:rFonts w:ascii="Times New Roman" w:hAnsi="Times New Roman" w:cs="Times New Roman"/>
                <w:sz w:val="20"/>
                <w:lang w:val="ru-RU"/>
              </w:rPr>
              <w:t>–</w:t>
            </w:r>
            <w:r w:rsidR="00723A55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Норма</w:t>
            </w:r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posture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}}{{</w:t>
            </w:r>
            <w:proofErr w:type="spellStart"/>
            <w:r w:rsidR="00443C3F" w:rsidRPr="00443C3F">
              <w:rPr>
                <w:rFonts w:ascii="Times New Roman" w:hAnsi="Times New Roman" w:cs="Times New Roman"/>
                <w:sz w:val="20"/>
                <w:lang w:val="ru-RU"/>
              </w:rPr>
              <w:t>hearing</w:t>
            </w:r>
            <w:proofErr w:type="spellEnd"/>
            <w:r w:rsidR="00443C3F">
              <w:rPr>
                <w:rFonts w:ascii="Times New Roman" w:hAnsi="Times New Roman" w:cs="Times New Roman"/>
                <w:sz w:val="20"/>
                <w:lang w:val="ru-RU"/>
              </w:rPr>
              <w:t>}}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А/а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</w:rPr>
              <w:t>allergy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В/о 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chickenpox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A676CC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Т/о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 {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{</w:t>
            </w:r>
            <w:r w:rsidR="00CD3200" w:rsidRPr="00A676CC">
              <w:rPr>
                <w:rFonts w:ascii="Times New Roman" w:hAnsi="Times New Roman" w:cs="Times New Roman"/>
                <w:sz w:val="20"/>
              </w:rPr>
              <w:t>injury</w:t>
            </w:r>
            <w:r w:rsidR="009162ED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  <w:r w:rsidR="00CD3200" w:rsidRPr="00A676CC">
              <w:rPr>
                <w:rFonts w:ascii="Times New Roman" w:hAnsi="Times New Roman" w:cs="Times New Roman"/>
                <w:sz w:val="20"/>
                <w:lang w:val="ru-RU"/>
              </w:rPr>
              <w:t>}</w:t>
            </w:r>
          </w:p>
          <w:p w:rsidR="00B2193F" w:rsidRPr="00A676CC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0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Врач-педиатр </w:t>
            </w:r>
          </w:p>
          <w:p w:rsidR="00B2193F" w:rsidRPr="00723A55" w:rsidRDefault="00B2193F" w:rsidP="00B2193F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{{</w:t>
            </w:r>
            <w:proofErr w:type="spellStart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>doctor_name</w:t>
            </w:r>
            <w:proofErr w:type="spellEnd"/>
            <w:r w:rsidRPr="00A676CC">
              <w:rPr>
                <w:rFonts w:ascii="Times New Roman" w:hAnsi="Times New Roman" w:cs="Times New Roman"/>
                <w:sz w:val="20"/>
                <w:lang w:val="ru-RU"/>
              </w:rPr>
              <w:t xml:space="preserve">}}                    </w:t>
            </w:r>
          </w:p>
        </w:tc>
        <w:tc>
          <w:tcPr>
            <w:tcW w:w="7654" w:type="dxa"/>
            <w:gridSpan w:val="2"/>
            <w:hideMark/>
          </w:tcPr>
          <w:p w:rsidR="00B2193F" w:rsidRPr="00B2193F" w:rsidRDefault="00EB1AF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1A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приеме: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id w:val="-552382852"/>
                <w:placeholder>
                  <w:docPart w:val="DefaultPlaceholder_-1854013439"/>
                </w:placeholder>
                <w:dropDownList>
                  <w:listItem w:displayText="с мамой" w:value="с мамой"/>
                  <w:listItem w:displayText="с папой" w:value="с папой"/>
                  <w:listItem w:displayText="с бабушкой" w:value="с бабушкой"/>
                  <w:listItem w:displayText="с дедушкой" w:value="с дедушкой"/>
                  <w:listItem w:displayText="один" w:value="один"/>
                </w:dropDownList>
              </w:sdtPr>
              <w:sdtEndPr/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с мамой</w:t>
                </w:r>
              </w:sdtContent>
            </w:sdt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Жалоб нет. Состояние удовлетворительное. Кожа чистая, зев не гиперемирован.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Pulm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везикулярное дыхание, хрипов нет. </w:t>
            </w:r>
            <w:proofErr w:type="spellStart"/>
            <w:r w:rsidRPr="00B2193F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  <w:proofErr w:type="spellEnd"/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тоны громкие, ритмичные. </w:t>
            </w:r>
            <w:r w:rsidR="009559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Периферические лимфоузлы не увеличены. Живот мягкий, безболезненный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Стул и диурез без особенностей.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Диагноз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F1614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add_diagnosis</w:t>
            </w:r>
            <w:proofErr w:type="spellEnd"/>
            <w:r w:rsidR="00732367" w:rsidRPr="007323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  <w:r w:rsidRPr="00B2193F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114B4" wp14:editId="3CD41F53">
                      <wp:simplePos x="0" y="0"/>
                      <wp:positionH relativeFrom="column">
                        <wp:posOffset>10372725</wp:posOffset>
                      </wp:positionH>
                      <wp:positionV relativeFrom="paragraph">
                        <wp:posOffset>181610</wp:posOffset>
                      </wp:positionV>
                      <wp:extent cx="1285875" cy="308610"/>
                      <wp:effectExtent l="0" t="0" r="28575" b="1524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193F" w:rsidRPr="00B2193F" w:rsidRDefault="00B2193F" w:rsidP="00B2193F">
                                  <w:pPr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B2193F">
                                    <w:rPr>
                                      <w:sz w:val="14"/>
                                      <w:szCs w:val="14"/>
                                      <w:lang w:val="ru-RU"/>
                                    </w:rPr>
                                    <w:t>Осмотрен на чесотку, педикулез, микроспорию</w:t>
                                  </w:r>
                                </w:p>
                                <w:p w:rsidR="00B2193F" w:rsidRPr="00B2193F" w:rsidRDefault="00B2193F" w:rsidP="00B2193F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11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margin-left:816.75pt;margin-top:14.3pt;width:101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">
                      <v:textbox>
                        <w:txbxContent>
                          <w:p w:rsidR="00B2193F" w:rsidRPr="00B2193F" w:rsidRDefault="00B2193F" w:rsidP="00B2193F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B2193F">
                              <w:rPr>
                                <w:sz w:val="14"/>
                                <w:szCs w:val="14"/>
                                <w:lang w:val="ru-RU"/>
                              </w:rPr>
                              <w:t>Осмотрен на чесотку, педикулез, микроспорию</w:t>
                            </w:r>
                          </w:p>
                          <w:p w:rsidR="00B2193F" w:rsidRPr="00B2193F" w:rsidRDefault="00B2193F" w:rsidP="00B2193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Группа здоровья: 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group</w:t>
            </w:r>
            <w:proofErr w:type="spellEnd"/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CD32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3D63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Группа по физкульту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 w:rsid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physical</w:t>
            </w:r>
            <w:proofErr w:type="spellEnd"/>
            <w:r w:rsid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CD3200" w:rsidRPr="009162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:rsidR="00625AAE" w:rsidRPr="009162ED" w:rsidRDefault="00625AAE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5A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Физическое развитие</w:t>
            </w:r>
            <w:r w:rsid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="00A52A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anthro</w:t>
            </w:r>
            <w:proofErr w:type="spellEnd"/>
            <w:r w:rsidR="00403E7C" w:rsidRPr="00403E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2193F" w:rsidRPr="00B2193F" w:rsidRDefault="00B2193F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Режим </w:t>
            </w:r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regime</w:t>
            </w:r>
            <w:proofErr w:type="spellEnd"/>
            <w:r w:rsid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}}; </w:t>
            </w:r>
            <w:r w:rsidRPr="00B219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Стол </w:t>
            </w:r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diet</w:t>
            </w:r>
            <w:proofErr w:type="spellEnd"/>
            <w:r w:rsidR="009237C3" w:rsidRPr="009237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B2193F" w:rsidRDefault="00C14EC1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desk</w:t>
            </w:r>
            <w:r w:rsidRPr="00C14E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  <w:p w:rsidR="00976D42" w:rsidRDefault="00976D42" w:rsidP="00B21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D0E64" w:rsidRPr="007D2C06" w:rsidRDefault="00976D42" w:rsidP="00976D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Дана справка: </w:t>
            </w:r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type</w:t>
            </w:r>
            <w:proofErr w:type="spellEnd"/>
            <w:r w:rsidRPr="00976D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}}</w:t>
            </w:r>
          </w:p>
        </w:tc>
      </w:tr>
    </w:tbl>
    <w:p w:rsidR="00B2193F" w:rsidRPr="00DF2160" w:rsidRDefault="00B2193F" w:rsidP="00CD2C00">
      <w:pPr>
        <w:spacing w:after="0"/>
        <w:rPr>
          <w:lang w:val="ru-RU"/>
        </w:rPr>
      </w:pPr>
    </w:p>
    <w:sectPr w:rsidR="00B2193F" w:rsidRPr="00DF2160" w:rsidSect="000451C7">
      <w:pgSz w:w="11906" w:h="8391" w:orient="landscape" w:code="11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7184"/>
    <w:rsid w:val="00034616"/>
    <w:rsid w:val="000451C7"/>
    <w:rsid w:val="0006063C"/>
    <w:rsid w:val="000B7608"/>
    <w:rsid w:val="000F1805"/>
    <w:rsid w:val="0015074B"/>
    <w:rsid w:val="00197A39"/>
    <w:rsid w:val="001D5092"/>
    <w:rsid w:val="00202EA7"/>
    <w:rsid w:val="002913EC"/>
    <w:rsid w:val="0029639D"/>
    <w:rsid w:val="002F66C8"/>
    <w:rsid w:val="00326F90"/>
    <w:rsid w:val="003D63D2"/>
    <w:rsid w:val="00403E7C"/>
    <w:rsid w:val="00443C3F"/>
    <w:rsid w:val="00625AAE"/>
    <w:rsid w:val="006A234B"/>
    <w:rsid w:val="00723A55"/>
    <w:rsid w:val="00732367"/>
    <w:rsid w:val="00740705"/>
    <w:rsid w:val="007B2826"/>
    <w:rsid w:val="007D2C06"/>
    <w:rsid w:val="009162ED"/>
    <w:rsid w:val="009237C3"/>
    <w:rsid w:val="00926F02"/>
    <w:rsid w:val="00952A02"/>
    <w:rsid w:val="009559F2"/>
    <w:rsid w:val="00976D42"/>
    <w:rsid w:val="00A52AE5"/>
    <w:rsid w:val="00A676CC"/>
    <w:rsid w:val="00AA1D8D"/>
    <w:rsid w:val="00B2193F"/>
    <w:rsid w:val="00B47730"/>
    <w:rsid w:val="00B95C77"/>
    <w:rsid w:val="00BD0E64"/>
    <w:rsid w:val="00C14EC1"/>
    <w:rsid w:val="00CB0664"/>
    <w:rsid w:val="00CD2C00"/>
    <w:rsid w:val="00CD3200"/>
    <w:rsid w:val="00DF2160"/>
    <w:rsid w:val="00EA7AFA"/>
    <w:rsid w:val="00EB1AF2"/>
    <w:rsid w:val="00F1614F"/>
    <w:rsid w:val="00FC5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2466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CD2C00"/>
    <w:rPr>
      <w:color w:val="808080"/>
    </w:rPr>
  </w:style>
  <w:style w:type="paragraph" w:styleId="aff9">
    <w:name w:val="Balloon Text"/>
    <w:basedOn w:val="a1"/>
    <w:link w:val="affa"/>
    <w:uiPriority w:val="99"/>
    <w:semiHidden/>
    <w:unhideWhenUsed/>
    <w:rsid w:val="000F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0F1805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9237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237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5A43A-F5A2-45D0-A2A3-091AE1CC4712}"/>
      </w:docPartPr>
      <w:docPartBody>
        <w:p w:rsidR="00706EAF" w:rsidRDefault="009B53F2">
          <w:r w:rsidRPr="006253B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F2"/>
    <w:rsid w:val="00220F45"/>
    <w:rsid w:val="0024344D"/>
    <w:rsid w:val="002B23ED"/>
    <w:rsid w:val="005A3AC5"/>
    <w:rsid w:val="00670CA6"/>
    <w:rsid w:val="00706EAF"/>
    <w:rsid w:val="00780D01"/>
    <w:rsid w:val="007F1A0A"/>
    <w:rsid w:val="00831D27"/>
    <w:rsid w:val="00963664"/>
    <w:rsid w:val="009B53F2"/>
    <w:rsid w:val="00B53C9A"/>
    <w:rsid w:val="00B6333A"/>
    <w:rsid w:val="00C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3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4F7A7E-ADDA-4211-965D-2D7FD86A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Amb_01</cp:lastModifiedBy>
  <cp:revision>30</cp:revision>
  <cp:lastPrinted>2023-06-09T16:57:00Z</cp:lastPrinted>
  <dcterms:created xsi:type="dcterms:W3CDTF">2023-06-10T19:05:00Z</dcterms:created>
  <dcterms:modified xsi:type="dcterms:W3CDTF">2024-09-26T09:54:00Z</dcterms:modified>
  <cp:category/>
</cp:coreProperties>
</file>