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3346"/>
        <w:gridCol w:w="3345"/>
      </w:tblGrid>
      <w:tr w:rsidR="000B7608" w:rsidRPr="00582A1D">
        <w:tc>
          <w:tcPr>
            <w:tcW w:w="4320" w:type="dxa"/>
          </w:tcPr>
          <w:p w:rsidR="000B7608" w:rsidRPr="00DF2160" w:rsidRDefault="00202EA7">
            <w:pPr>
              <w:rPr>
                <w:lang w:val="ru-RU"/>
              </w:rPr>
            </w:pPr>
            <w:r w:rsidRPr="00DF2160">
              <w:rPr>
                <w:sz w:val="18"/>
                <w:lang w:val="ru-RU"/>
              </w:rPr>
              <w:t xml:space="preserve">Учреждение здравоохранения </w:t>
            </w:r>
            <w:r w:rsidRPr="00DF2160">
              <w:rPr>
                <w:sz w:val="18"/>
                <w:lang w:val="ru-RU"/>
              </w:rPr>
              <w:br/>
              <w:t>"19-я городская детская поликлиника"</w:t>
            </w:r>
            <w:r w:rsidRPr="00DF2160">
              <w:rPr>
                <w:sz w:val="18"/>
                <w:lang w:val="ru-RU"/>
              </w:rPr>
              <w:br/>
              <w:t>г. Минска</w:t>
            </w:r>
          </w:p>
        </w:tc>
        <w:tc>
          <w:tcPr>
            <w:tcW w:w="4320" w:type="dxa"/>
          </w:tcPr>
          <w:p w:rsidR="000B7608" w:rsidRPr="00DF2160" w:rsidRDefault="00202EA7" w:rsidP="00795A5E">
            <w:pPr>
              <w:rPr>
                <w:lang w:val="ru-RU"/>
              </w:rPr>
            </w:pPr>
            <w:r w:rsidRPr="00DF2160">
              <w:rPr>
                <w:sz w:val="18"/>
                <w:lang w:val="ru-RU"/>
              </w:rPr>
              <w:t xml:space="preserve">Приложение </w:t>
            </w:r>
            <w:r w:rsidR="00795A5E">
              <w:rPr>
                <w:sz w:val="18"/>
                <w:lang w:val="ru-RU"/>
              </w:rPr>
              <w:t>1</w:t>
            </w:r>
            <w:bookmarkStart w:id="0" w:name="_GoBack"/>
            <w:bookmarkEnd w:id="0"/>
            <w:r w:rsidRPr="00DF2160">
              <w:rPr>
                <w:sz w:val="18"/>
                <w:lang w:val="ru-RU"/>
              </w:rPr>
              <w:t xml:space="preserve"> к постановлению Министерства здравоохранения Республики Беларусь 09.07.2010 №92</w:t>
            </w:r>
            <w:r w:rsidRPr="00DF2160">
              <w:rPr>
                <w:sz w:val="18"/>
                <w:lang w:val="ru-RU"/>
              </w:rPr>
              <w:br/>
              <w:t>1-здр/у10</w:t>
            </w:r>
          </w:p>
        </w:tc>
      </w:tr>
    </w:tbl>
    <w:p w:rsidR="000B7608" w:rsidRPr="00DF2160" w:rsidRDefault="00DF2160">
      <w:pPr>
        <w:jc w:val="center"/>
        <w:rPr>
          <w:lang w:val="ru-RU"/>
        </w:rPr>
      </w:pPr>
      <w:r>
        <w:rPr>
          <w:rFonts w:ascii="Times New Roman" w:hAnsi="Times New Roman"/>
          <w:b/>
          <w:sz w:val="24"/>
          <w:lang w:val="ru-RU"/>
        </w:rPr>
        <w:t xml:space="preserve">МЕДИЦИНСКАЯ СПРАВКА </w:t>
      </w:r>
      <w:r w:rsidR="00202EA7" w:rsidRPr="00DF2160">
        <w:rPr>
          <w:rFonts w:ascii="Times New Roman" w:hAnsi="Times New Roman"/>
          <w:b/>
          <w:sz w:val="24"/>
          <w:lang w:val="ru-RU"/>
        </w:rPr>
        <w:br/>
      </w:r>
      <w:r w:rsidR="00202EA7" w:rsidRPr="00DF2160">
        <w:rPr>
          <w:rFonts w:ascii="Times New Roman" w:hAnsi="Times New Roman"/>
          <w:b/>
          <w:lang w:val="ru-RU"/>
        </w:rPr>
        <w:t>О состоянии здоровья</w:t>
      </w:r>
    </w:p>
    <w:p w:rsidR="000B7608" w:rsidRPr="00DF2160" w:rsidRDefault="00202EA7">
      <w:pPr>
        <w:rPr>
          <w:lang w:val="ru-RU"/>
        </w:rPr>
      </w:pPr>
      <w:r w:rsidRPr="00DF2160">
        <w:rPr>
          <w:rFonts w:ascii="Times New Roman" w:hAnsi="Times New Roman"/>
          <w:sz w:val="20"/>
          <w:lang w:val="ru-RU"/>
        </w:rPr>
        <w:t xml:space="preserve">Дана: </w:t>
      </w:r>
      <w:r w:rsidR="00DF2160">
        <w:rPr>
          <w:rFonts w:ascii="Times New Roman" w:hAnsi="Times New Roman"/>
          <w:sz w:val="20"/>
          <w:lang w:val="ru-RU"/>
        </w:rPr>
        <w:t xml:space="preserve">Яковлева Наталья Александровна</w:t>
      </w:r>
      <w:r w:rsidRPr="00DF2160">
        <w:rPr>
          <w:rFonts w:ascii="Times New Roman" w:hAnsi="Times New Roman"/>
          <w:sz w:val="20"/>
          <w:lang w:val="ru-RU"/>
        </w:rPr>
        <w:br/>
        <w:t xml:space="preserve">Дата рождения: </w:t>
      </w:r>
      <w:r w:rsidR="00DF2160">
        <w:rPr>
          <w:rFonts w:ascii="Times New Roman" w:hAnsi="Times New Roman"/>
          <w:sz w:val="20"/>
          <w:lang w:val="ru-RU"/>
        </w:rPr>
        <w:t xml:space="preserve">12.06.2019</w:t>
      </w:r>
      <w:r w:rsidRPr="00DF2160">
        <w:rPr>
          <w:rFonts w:ascii="Times New Roman" w:hAnsi="Times New Roman"/>
          <w:sz w:val="20"/>
          <w:lang w:val="ru-RU"/>
        </w:rPr>
        <w:t xml:space="preserve">  Пол: </w:t>
      </w:r>
      <w:r w:rsidR="00DF2160" w:rsidRPr="00DF2160">
        <w:rPr>
          <w:rFonts w:ascii="Times New Roman" w:hAnsi="Times New Roman"/>
          <w:sz w:val="20"/>
          <w:lang w:val="ru-RU"/>
        </w:rPr>
        <w:t xml:space="preserve">женский</w:t>
      </w:r>
      <w:r w:rsidRPr="00DF2160">
        <w:rPr>
          <w:rFonts w:ascii="Times New Roman" w:hAnsi="Times New Roman"/>
          <w:sz w:val="20"/>
          <w:lang w:val="ru-RU"/>
        </w:rPr>
        <w:br/>
      </w:r>
      <w:r w:rsidRPr="00DF2160">
        <w:rPr>
          <w:rFonts w:ascii="Times New Roman" w:hAnsi="Times New Roman"/>
          <w:sz w:val="16"/>
          <w:lang w:val="ru-RU"/>
        </w:rPr>
        <w:tab/>
      </w:r>
      <w:r w:rsidRPr="00DF2160">
        <w:rPr>
          <w:rFonts w:ascii="Times New Roman" w:hAnsi="Times New Roman"/>
          <w:sz w:val="16"/>
          <w:lang w:val="ru-RU"/>
        </w:rPr>
        <w:tab/>
        <w:t>(число, месяц, год)</w:t>
      </w:r>
      <w:r w:rsidRPr="00DF2160">
        <w:rPr>
          <w:rFonts w:ascii="Times New Roman" w:hAnsi="Times New Roman"/>
          <w:sz w:val="16"/>
          <w:lang w:val="ru-RU"/>
        </w:rPr>
        <w:br/>
      </w:r>
      <w:r w:rsidRPr="00DF2160">
        <w:rPr>
          <w:rFonts w:ascii="Times New Roman" w:hAnsi="Times New Roman"/>
          <w:sz w:val="20"/>
          <w:lang w:val="ru-RU"/>
        </w:rPr>
        <w:t xml:space="preserve">Место жительства: </w:t>
      </w:r>
      <w:r w:rsidR="00DF2160" w:rsidRPr="00DF2160">
        <w:rPr>
          <w:rFonts w:ascii="Times New Roman" w:hAnsi="Times New Roman"/>
          <w:sz w:val="20"/>
          <w:lang w:val="ru-RU"/>
        </w:rPr>
        <w:t xml:space="preserve">г Минск, ул. Макаенка д. 12 к. А кв. 366 </w:t>
      </w:r>
      <w:r w:rsidRPr="00DF2160">
        <w:rPr>
          <w:rFonts w:ascii="Times New Roman" w:hAnsi="Times New Roman"/>
          <w:sz w:val="20"/>
          <w:lang w:val="ru-RU"/>
        </w:rPr>
        <w:br/>
        <w:t xml:space="preserve">Цель выдачи справки: </w:t>
      </w:r>
      <w:r w:rsidR="00DF2160" w:rsidRPr="00DF2160">
        <w:rPr>
          <w:rFonts w:ascii="Times New Roman" w:hAnsi="Times New Roman"/>
          <w:sz w:val="20"/>
          <w:lang w:val="ru-RU"/>
        </w:rPr>
        <w:t xml:space="preserve">Детское Дошкольное Учреждение</w:t>
      </w:r>
      <w:r w:rsidRPr="00DF2160">
        <w:rPr>
          <w:rFonts w:ascii="Times New Roman" w:hAnsi="Times New Roman"/>
          <w:sz w:val="20"/>
          <w:lang w:val="ru-RU"/>
        </w:rPr>
        <w:br/>
        <w:t xml:space="preserve">Перенесенные заболевания (иные анамнестические сведения): </w:t>
      </w:r>
      <w:r w:rsidRPr="00DF2160">
        <w:rPr>
          <w:rFonts w:ascii="Times New Roman" w:hAnsi="Times New Roman"/>
          <w:sz w:val="20"/>
          <w:lang w:val="ru-RU"/>
        </w:rPr>
        <w:br/>
      </w:r>
      <w:r w:rsidR="00DF2160" w:rsidRPr="00DF2160">
        <w:rPr>
          <w:rFonts w:ascii="Times New Roman" w:hAnsi="Times New Roman"/>
          <w:sz w:val="20"/>
          <w:lang w:val="ru-RU"/>
        </w:rPr>
        <w:t xml:space="preserve">ОРИ, Ветряная оспа; Аллергоанамнез: не отягощен; </w:t>
      </w:r>
      <w:r w:rsidRPr="00DF2160">
        <w:rPr>
          <w:rFonts w:ascii="Times New Roman" w:hAnsi="Times New Roman"/>
          <w:sz w:val="20"/>
          <w:lang w:val="ru-RU"/>
        </w:rPr>
        <w:t xml:space="preserve"> </w:t>
      </w:r>
      <w:r w:rsidRPr="00DF2160">
        <w:rPr>
          <w:rFonts w:ascii="Times New Roman" w:hAnsi="Times New Roman"/>
          <w:sz w:val="20"/>
          <w:lang w:val="ru-RU"/>
        </w:rPr>
        <w:br/>
        <w:t xml:space="preserve">Дополнительные медицинские сведения (результаты медицинских осмотров, обследований, сведения о прививках и прочее): </w:t>
      </w:r>
      <w:r w:rsidRPr="00DF2160">
        <w:rPr>
          <w:rFonts w:ascii="Times New Roman" w:hAnsi="Times New Roman"/>
          <w:sz w:val="20"/>
          <w:lang w:val="ru-RU"/>
        </w:rPr>
        <w:br/>
      </w:r>
      <w:r w:rsidR="00DF2160" w:rsidRPr="00DF2160">
        <w:rPr>
          <w:rFonts w:ascii="Times New Roman" w:hAnsi="Times New Roman"/>
          <w:sz w:val="20"/>
          <w:lang w:val="ru-RU"/>
        </w:rPr>
        <w:t xml:space="preserve">Рост 123 см; Вес 22 кг; Vis OD/OS = предметное; АД 104/60 мм.рт.ст.</w:t>
        <w:br/>
        <w:t xml:space="preserve">| Осмотрен на чесотку, педикулез, микроспорию |</w:t>
      </w:r>
      <w:r w:rsidRPr="00DF2160">
        <w:rPr>
          <w:rFonts w:ascii="Times New Roman" w:hAnsi="Times New Roman"/>
          <w:sz w:val="20"/>
          <w:lang w:val="ru-RU"/>
        </w:rPr>
        <w:br/>
        <w:t xml:space="preserve">Заключение: </w:t>
      </w:r>
      <w:r w:rsidR="00DF2160" w:rsidRPr="00DF2160">
        <w:rPr>
          <w:rFonts w:ascii="Times New Roman" w:hAnsi="Times New Roman"/>
          <w:sz w:val="20"/>
          <w:lang w:val="ru-RU"/>
        </w:rPr>
        <w:t xml:space="preserve">Соматически здорова.</w:t>
        <w:br/>
        <w:t xml:space="preserve">Группа здоровья: 1 ; Группа по физкультуре: Основная ;</w:t>
      </w:r>
      <w:r w:rsidRPr="00DF2160">
        <w:rPr>
          <w:rFonts w:ascii="Times New Roman" w:hAnsi="Times New Roman"/>
          <w:sz w:val="20"/>
          <w:lang w:val="ru-RU"/>
        </w:rPr>
        <w:br/>
        <w:t xml:space="preserve">Рекомендации: </w:t>
      </w:r>
      <w:r w:rsidR="00DF2160" w:rsidRPr="00DF2160">
        <w:rPr>
          <w:rFonts w:ascii="Times New Roman" w:hAnsi="Times New Roman"/>
          <w:sz w:val="20"/>
          <w:lang w:val="ru-RU"/>
        </w:rPr>
        <w:t xml:space="preserve">Режим общий; Стол Б;  </w:t>
        <w:br/>
        <w:t xml:space="preserve">Разрешены занятия в бассейне</w:t>
      </w:r>
      <w:r w:rsidRPr="00DF2160">
        <w:rPr>
          <w:rFonts w:ascii="Times New Roman" w:hAnsi="Times New Roman"/>
          <w:sz w:val="20"/>
          <w:lang w:val="ru-RU"/>
        </w:rPr>
        <w:br/>
        <w:t xml:space="preserve">Дата выдачи справки: </w:t>
      </w:r>
      <w:r w:rsidR="00DF2160" w:rsidRPr="00DF2160">
        <w:rPr>
          <w:rFonts w:ascii="Times New Roman" w:hAnsi="Times New Roman"/>
          <w:sz w:val="20"/>
          <w:lang w:val="ru-RU"/>
        </w:rPr>
        <w:t xml:space="preserve">23.09.2023</w:t>
      </w:r>
      <w:r w:rsidRPr="00DF2160">
        <w:rPr>
          <w:rFonts w:ascii="Times New Roman" w:hAnsi="Times New Roman"/>
          <w:sz w:val="20"/>
          <w:lang w:val="ru-RU"/>
        </w:rPr>
        <w:br/>
        <w:t xml:space="preserve">Срок действия справки: </w:t>
      </w:r>
      <w:r w:rsidR="00DF2160" w:rsidRPr="00DF2160">
        <w:rPr>
          <w:rFonts w:ascii="Times New Roman" w:hAnsi="Times New Roman"/>
          <w:sz w:val="20"/>
          <w:lang w:val="ru-RU"/>
        </w:rPr>
        <w:t xml:space="preserve">11.06.2024</w:t>
      </w:r>
      <w:r w:rsidRPr="00DF2160">
        <w:rPr>
          <w:rFonts w:ascii="Times New Roman" w:hAnsi="Times New Roman"/>
          <w:sz w:val="20"/>
          <w:lang w:val="ru-RU"/>
        </w:rPr>
        <w:br/>
      </w:r>
      <w:r w:rsidRPr="00DF2160">
        <w:rPr>
          <w:rFonts w:ascii="Times New Roman" w:hAnsi="Times New Roman"/>
          <w:sz w:val="20"/>
          <w:lang w:val="ru-RU"/>
        </w:rPr>
        <w:br/>
        <w:t>Врач:</w:t>
      </w:r>
      <w:r w:rsidRPr="00DF2160">
        <w:rPr>
          <w:rFonts w:ascii="Times New Roman" w:hAnsi="Times New Roman"/>
          <w:sz w:val="20"/>
          <w:lang w:val="ru-RU"/>
        </w:rPr>
        <w:tab/>
      </w:r>
      <w:r w:rsidRPr="00DF2160">
        <w:rPr>
          <w:rFonts w:ascii="Times New Roman" w:hAnsi="Times New Roman"/>
          <w:sz w:val="20"/>
          <w:lang w:val="ru-RU"/>
        </w:rPr>
        <w:tab/>
      </w:r>
      <w:r w:rsidRPr="00DF2160">
        <w:rPr>
          <w:rFonts w:ascii="Times New Roman" w:hAnsi="Times New Roman"/>
          <w:sz w:val="20"/>
          <w:lang w:val="ru-RU"/>
        </w:rPr>
        <w:tab/>
        <w:t xml:space="preserve">________            </w:t>
      </w:r>
      <w:r w:rsidR="00DF2160" w:rsidRPr="00DF2160">
        <w:rPr>
          <w:rFonts w:ascii="Times New Roman" w:hAnsi="Times New Roman"/>
          <w:sz w:val="20"/>
          <w:lang w:val="ru-RU"/>
        </w:rPr>
        <w:t xml:space="preserve">Иванов И.И.</w:t>
      </w:r>
      <w:r w:rsidRPr="00DF2160">
        <w:rPr>
          <w:rFonts w:ascii="Times New Roman" w:hAnsi="Times New Roman"/>
          <w:sz w:val="20"/>
          <w:lang w:val="ru-RU"/>
        </w:rPr>
        <w:br/>
      </w:r>
      <w:r w:rsidRPr="00DF2160">
        <w:rPr>
          <w:rFonts w:ascii="Times New Roman" w:hAnsi="Times New Roman"/>
          <w:sz w:val="20"/>
          <w:lang w:val="ru-RU"/>
        </w:rPr>
        <w:tab/>
      </w:r>
      <w:r w:rsidRPr="00DF2160">
        <w:rPr>
          <w:rFonts w:ascii="Times New Roman" w:hAnsi="Times New Roman"/>
          <w:sz w:val="20"/>
          <w:lang w:val="ru-RU"/>
        </w:rPr>
        <w:tab/>
      </w:r>
      <w:r w:rsidRPr="00DF2160">
        <w:rPr>
          <w:rFonts w:ascii="Times New Roman" w:hAnsi="Times New Roman"/>
          <w:sz w:val="20"/>
          <w:lang w:val="ru-RU"/>
        </w:rPr>
        <w:tab/>
        <w:t>(подпись)       (инициалы, фамилия)</w:t>
      </w:r>
      <w:r w:rsidRPr="00DF2160">
        <w:rPr>
          <w:rFonts w:ascii="Times New Roman" w:hAnsi="Times New Roman"/>
          <w:sz w:val="20"/>
          <w:lang w:val="ru-RU"/>
        </w:rPr>
        <w:br/>
        <w:t xml:space="preserve">Руководитель организации (заведующий </w:t>
      </w:r>
      <w:r w:rsidRPr="00DF2160">
        <w:rPr>
          <w:rFonts w:ascii="Times New Roman" w:hAnsi="Times New Roman"/>
          <w:sz w:val="20"/>
          <w:lang w:val="ru-RU"/>
        </w:rPr>
        <w:br/>
        <w:t xml:space="preserve">структурным подразделением, </w:t>
      </w:r>
      <w:r w:rsidRPr="00DF2160">
        <w:rPr>
          <w:rFonts w:ascii="Times New Roman" w:hAnsi="Times New Roman"/>
          <w:sz w:val="20"/>
          <w:lang w:val="ru-RU"/>
        </w:rPr>
        <w:br/>
        <w:t>председатель комиссии): ___________________________________</w:t>
      </w:r>
      <w:r w:rsidRPr="00DF2160">
        <w:rPr>
          <w:rFonts w:ascii="Times New Roman" w:hAnsi="Times New Roman"/>
          <w:sz w:val="20"/>
          <w:lang w:val="ru-RU"/>
        </w:rPr>
        <w:br/>
        <w:t>М.П.</w:t>
      </w:r>
      <w:r w:rsidRPr="00DF2160">
        <w:rPr>
          <w:rFonts w:ascii="Times New Roman" w:hAnsi="Times New Roman"/>
          <w:sz w:val="20"/>
          <w:lang w:val="ru-RU"/>
        </w:rPr>
        <w:tab/>
      </w:r>
      <w:r w:rsidRPr="00DF2160">
        <w:rPr>
          <w:rFonts w:ascii="Times New Roman" w:hAnsi="Times New Roman"/>
          <w:sz w:val="20"/>
          <w:lang w:val="ru-RU"/>
        </w:rPr>
        <w:tab/>
      </w:r>
      <w:r w:rsidRPr="00DF2160">
        <w:rPr>
          <w:rFonts w:ascii="Times New Roman" w:hAnsi="Times New Roman"/>
          <w:sz w:val="20"/>
          <w:lang w:val="ru-RU"/>
        </w:rPr>
        <w:tab/>
      </w:r>
      <w:r w:rsidRPr="00DF2160">
        <w:rPr>
          <w:rFonts w:ascii="Times New Roman" w:hAnsi="Times New Roman"/>
          <w:sz w:val="20"/>
          <w:lang w:val="ru-RU"/>
        </w:rPr>
        <w:tab/>
        <w:t>(подпись)       (инициалы, фамилия)</w:t>
      </w:r>
      <w:r w:rsidRPr="00DF2160">
        <w:rPr>
          <w:rFonts w:ascii="Times New Roman" w:hAnsi="Times New Roman"/>
          <w:sz w:val="20"/>
          <w:lang w:val="ru-RU"/>
        </w:rPr>
        <w:tab/>
      </w:r>
      <w:r w:rsidRPr="00DF2160">
        <w:rPr>
          <w:rFonts w:ascii="Times New Roman" w:hAnsi="Times New Roman"/>
          <w:sz w:val="20"/>
          <w:lang w:val="ru-RU"/>
        </w:rPr>
        <w:tab/>
      </w:r>
    </w:p>
    <w:p>
      <w:r>
        <w:br w:type="page"/>
      </w:r>
    </w:p>
    <w:p>
      <w:pPr>
        <w:sectPr>
          <w:pgSz w:w="8391" w:h="11906"/>
          <w:pgMar w:top="850" w:right="850" w:bottom="850" w:left="850" w:header="720" w:footer="720" w:gutter="0"/>
          <w:cols w:space="720"/>
          <w:docGrid w:linePitch="360"/>
        </w:sectPr>
      </w:pPr>
    </w:p>
    <w:tbl>
      <w:tblPr>
        <w:tblStyle w:val="aff0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432"/>
        <w:gridCol w:w="7222"/>
      </w:tblGrid>
      <w:tr w:rsidR="00B2193F" w:rsidRPr="00027184" w:rsidTr="00B2193F">
        <w:trPr>
          <w:trHeight w:val="942"/>
        </w:trPr>
        <w:tc>
          <w:tcPr>
            <w:tcW w:w="255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B2193F" w:rsidRPr="001D5092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19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</w:t>
            </w:r>
            <w:r w:rsidRPr="001D5092">
              <w:rPr>
                <w:rFonts w:ascii="Times New Roman" w:hAnsi="Times New Roman" w:cs="Times New Roman"/>
                <w:sz w:val="24"/>
                <w:szCs w:val="24"/>
              </w:rPr>
              <w:t xml:space="preserve">:</w:t>
            </w:r>
          </w:p>
          <w:p w:rsidR="00B2193F" w:rsidRPr="001D5092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D5092">
              <w:rPr>
                <w:rFonts w:ascii="Times New Roman" w:hAnsi="Times New Roman" w:cs="Times New Roman"/>
                <w:sz w:val="24"/>
                <w:szCs w:val="24"/>
              </w:rPr>
              <w:t xml:space="preserve">23.09.2023</w:t>
            </w:r>
          </w:p>
          <w:p w:rsidR="001D5092" w:rsidRPr="001D5092" w:rsidRDefault="001D5092" w:rsidP="00B21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Время</w:t>
            </w:r>
            <w:r w:rsidRPr="00FC503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22:42</w:t>
            </w:r>
          </w:p>
        </w:tc>
        <w:tc>
          <w:tcPr>
            <w:tcW w:w="7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2193F" w:rsidRPr="00B2193F" w:rsidRDefault="00B2193F" w:rsidP="00B2193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B2193F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Осмотрен на чесотку, педикулез, микроспорию</w:t>
            </w:r>
          </w:p>
          <w:p w:rsidR="00B2193F" w:rsidRPr="00B2193F" w:rsidRDefault="00B2193F" w:rsidP="00B2193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B2193F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Согласие на простое медицинское вмешательство получено</w:t>
            </w:r>
          </w:p>
        </w:tc>
      </w:tr>
      <w:tr w:rsidR="00B2193F" w:rsidRPr="00027184" w:rsidTr="00B2193F">
        <w:trPr>
          <w:trHeight w:val="5065"/>
        </w:trPr>
        <w:tc>
          <w:tcPr>
            <w:tcW w:w="2127" w:type="dxa"/>
          </w:tcPr>
          <w:p w:rsidR="00B2193F" w:rsidRPr="00C14EC1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0"/>
                <w:lang w:val="ru-RU"/>
              </w:rPr>
            </w:pPr>
            <w:r w:rsidRPr="00A676CC">
              <w:rPr>
                <w:rFonts w:ascii="Times New Roman" w:hAnsi="Times New Roman" w:cs="Times New Roman"/>
                <w:sz w:val="20"/>
              </w:rPr>
              <w:t>T</w:t>
            </w:r>
            <w:r w:rsidRPr="00C14EC1">
              <w:rPr>
                <w:rFonts w:ascii="Times New Roman" w:hAnsi="Times New Roman" w:cs="Times New Roman"/>
                <w:sz w:val="20"/>
                <w:lang w:val="ru-RU"/>
              </w:rPr>
              <w:t xml:space="preserve">: 36,7</w:t>
            </w:r>
          </w:p>
          <w:p w:rsidR="00B2193F" w:rsidRPr="00C14EC1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0"/>
                <w:lang w:val="ru-RU"/>
              </w:rPr>
            </w:pPr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>ЧД</w:t>
            </w:r>
            <w:r w:rsidRPr="00C14EC1">
              <w:rPr>
                <w:rFonts w:ascii="Times New Roman" w:hAnsi="Times New Roman" w:cs="Times New Roman"/>
                <w:sz w:val="20"/>
                <w:lang w:val="ru-RU"/>
              </w:rPr>
              <w:t xml:space="preserve">: 20</w:t>
            </w:r>
          </w:p>
          <w:p w:rsidR="00B2193F" w:rsidRPr="00C14EC1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0"/>
                <w:lang w:val="ru-RU"/>
              </w:rPr>
            </w:pPr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>ЧСС</w:t>
            </w:r>
            <w:r w:rsidRPr="00C14EC1">
              <w:rPr>
                <w:rFonts w:ascii="Times New Roman" w:hAnsi="Times New Roman" w:cs="Times New Roman"/>
                <w:sz w:val="20"/>
                <w:lang w:val="ru-RU"/>
              </w:rPr>
              <w:t xml:space="preserve">: 84</w:t>
            </w:r>
          </w:p>
          <w:p w:rsidR="00B2193F" w:rsidRPr="00C14EC1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0"/>
                <w:lang w:val="ru-RU"/>
              </w:rPr>
            </w:pPr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>АД</w:t>
            </w:r>
            <w:r w:rsidRPr="00C14EC1">
              <w:rPr>
                <w:rFonts w:ascii="Times New Roman" w:hAnsi="Times New Roman" w:cs="Times New Roman"/>
                <w:sz w:val="20"/>
                <w:lang w:val="ru-RU"/>
              </w:rPr>
              <w:t xml:space="preserve">:</w:t>
            </w:r>
            <w:r w:rsidR="000F1805" w:rsidRPr="00C14EC1">
              <w:rPr>
                <w:rFonts w:ascii="Times New Roman" w:hAnsi="Times New Roman" w:cs="Times New Roman"/>
                <w:sz w:val="20"/>
                <w:lang w:val="ru-RU"/>
              </w:rPr>
              <w:t xml:space="preserve"> 104/60</w:t>
            </w:r>
          </w:p>
          <w:p w:rsidR="00B2193F" w:rsidRPr="00C14EC1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0"/>
                <w:lang w:val="ru-RU"/>
              </w:rPr>
            </w:pPr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>Рост</w:t>
            </w:r>
            <w:r w:rsidRPr="00C14EC1">
              <w:rPr>
                <w:rFonts w:ascii="Times New Roman" w:hAnsi="Times New Roman" w:cs="Times New Roman"/>
                <w:sz w:val="20"/>
                <w:lang w:val="ru-RU"/>
              </w:rPr>
              <w:t xml:space="preserve">:</w:t>
            </w:r>
            <w:r w:rsidR="000F1805" w:rsidRPr="00C14EC1">
              <w:rPr>
                <w:rFonts w:ascii="Times New Roman" w:hAnsi="Times New Roman" w:cs="Times New Roman"/>
                <w:sz w:val="20"/>
                <w:lang w:val="ru-RU"/>
              </w:rPr>
              <w:t xml:space="preserve"> 123 </w:t>
            </w:r>
            <w:r w:rsidR="000F1805" w:rsidRPr="00A676CC">
              <w:rPr>
                <w:rFonts w:ascii="Times New Roman" w:hAnsi="Times New Roman" w:cs="Times New Roman"/>
                <w:sz w:val="20"/>
                <w:lang w:val="ru-RU"/>
              </w:rPr>
              <w:t>см</w:t>
            </w:r>
            <w:r w:rsidR="000F1805" w:rsidRPr="00C14EC1">
              <w:rPr>
                <w:rFonts w:ascii="Times New Roman" w:hAnsi="Times New Roman" w:cs="Times New Roman"/>
                <w:sz w:val="20"/>
                <w:lang w:val="ru-RU"/>
              </w:rPr>
              <w:t>.</w:t>
            </w:r>
          </w:p>
          <w:p w:rsidR="00B2193F" w:rsidRPr="00C14EC1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0"/>
                <w:lang w:val="ru-RU"/>
              </w:rPr>
            </w:pPr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>Вес</w:t>
            </w:r>
            <w:r w:rsidRPr="00C14EC1">
              <w:rPr>
                <w:rFonts w:ascii="Times New Roman" w:hAnsi="Times New Roman" w:cs="Times New Roman"/>
                <w:sz w:val="20"/>
                <w:lang w:val="ru-RU"/>
              </w:rPr>
              <w:t xml:space="preserve">:</w:t>
            </w:r>
            <w:r w:rsidR="000F1805" w:rsidRPr="00C14EC1">
              <w:rPr>
                <w:rFonts w:ascii="Times New Roman" w:hAnsi="Times New Roman" w:cs="Times New Roman"/>
                <w:sz w:val="20"/>
                <w:lang w:val="ru-RU"/>
              </w:rPr>
              <w:t xml:space="preserve"> 22 </w:t>
            </w:r>
            <w:r w:rsidR="000F1805" w:rsidRPr="00A676CC">
              <w:rPr>
                <w:rFonts w:ascii="Times New Roman" w:hAnsi="Times New Roman" w:cs="Times New Roman"/>
                <w:sz w:val="20"/>
                <w:lang w:val="ru-RU"/>
              </w:rPr>
              <w:t>кг</w:t>
            </w:r>
            <w:r w:rsidR="000F1805" w:rsidRPr="00C14EC1">
              <w:rPr>
                <w:rFonts w:ascii="Times New Roman" w:hAnsi="Times New Roman" w:cs="Times New Roman"/>
                <w:sz w:val="20"/>
                <w:lang w:val="ru-RU"/>
              </w:rPr>
              <w:t>.</w:t>
            </w:r>
          </w:p>
          <w:p w:rsidR="00A676CC" w:rsidRPr="00C14EC1" w:rsidRDefault="00A676CC" w:rsidP="00B2193F">
            <w:pPr>
              <w:spacing w:line="276" w:lineRule="auto"/>
              <w:rPr>
                <w:rFonts w:ascii="Times New Roman" w:hAnsi="Times New Roman" w:cs="Times New Roman"/>
                <w:sz w:val="20"/>
                <w:lang w:val="ru-RU"/>
              </w:rPr>
            </w:pPr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>ИМТ</w:t>
            </w:r>
            <w:r w:rsidRPr="00C14EC1">
              <w:rPr>
                <w:rFonts w:ascii="Times New Roman" w:hAnsi="Times New Roman" w:cs="Times New Roman"/>
                <w:sz w:val="20"/>
                <w:lang w:val="ru-RU"/>
              </w:rPr>
              <w:t xml:space="preserve">: 14.5 </w:t>
            </w:r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>кг</w:t>
            </w:r>
            <w:r w:rsidRPr="00C14EC1">
              <w:rPr>
                <w:rFonts w:ascii="Times New Roman" w:hAnsi="Times New Roman" w:cs="Times New Roman"/>
                <w:sz w:val="20"/>
                <w:lang w:val="ru-RU"/>
              </w:rPr>
              <w:t>/</w:t>
            </w:r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>м</w:t>
            </w:r>
            <w:r w:rsidRPr="00C14EC1">
              <w:rPr>
                <w:rFonts w:ascii="Times New Roman" w:hAnsi="Times New Roman" w:cs="Times New Roman"/>
                <w:sz w:val="20"/>
                <w:lang w:val="ru-RU"/>
              </w:rPr>
              <w:t>2</w:t>
            </w:r>
          </w:p>
          <w:p w:rsidR="006A234B" w:rsidRPr="00A676CC" w:rsidRDefault="00EB1AF2" w:rsidP="00EA7AFA">
            <w:pPr>
              <w:rPr>
                <w:rFonts w:ascii="Times New Roman" w:hAnsi="Times New Roman" w:cs="Times New Roman"/>
                <w:sz w:val="20"/>
                <w:lang w:val="ru-RU"/>
              </w:rPr>
            </w:pPr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 xml:space="preserve">VIS OD/OS</w:t>
              <w:br/>
              <w:t xml:space="preserve">= предметное</w:t>
              <w:br/>
              <w:t xml:space="preserve"/>
            </w:r>
            <w:r w:rsidR="00723A55" w:rsidRPr="00A676CC">
              <w:rPr>
                <w:rFonts w:ascii="Times New Roman" w:hAnsi="Times New Roman" w:cs="Times New Roman"/>
                <w:sz w:val="20"/>
                <w:lang w:val="ru-RU"/>
              </w:rPr>
              <w:t xml:space="preserve">ЩЖ </w:t>
            </w:r>
            <w:r w:rsidR="006A234B" w:rsidRPr="00A676CC">
              <w:rPr>
                <w:rFonts w:ascii="Times New Roman" w:hAnsi="Times New Roman" w:cs="Times New Roman"/>
                <w:sz w:val="20"/>
                <w:lang w:val="ru-RU"/>
              </w:rPr>
              <w:t>–</w:t>
            </w:r>
            <w:r w:rsidR="00723A55" w:rsidRPr="00A676CC">
              <w:rPr>
                <w:rFonts w:ascii="Times New Roman" w:hAnsi="Times New Roman" w:cs="Times New Roman"/>
                <w:sz w:val="20"/>
                <w:lang w:val="ru-RU"/>
              </w:rPr>
              <w:t xml:space="preserve"> Норма</w:t>
            </w:r>
            <w:r w:rsidR="00443C3F">
              <w:rPr>
                <w:rFonts w:ascii="Times New Roman" w:hAnsi="Times New Roman" w:cs="Times New Roman"/>
                <w:sz w:val="20"/>
                <w:lang w:val="ru-RU"/>
              </w:rPr>
              <w:t xml:space="preserve"/>
              <w:br/>
              <w:t xml:space="preserve">Осанка не нарушена.</w:t>
            </w:r>
          </w:p>
          <w:p w:rsidR="00B2193F" w:rsidRPr="00A676CC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0"/>
                <w:lang w:val="ru-RU"/>
              </w:rPr>
            </w:pPr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 xml:space="preserve">А/а</w:t>
            </w:r>
            <w:r w:rsidR="00CD3200" w:rsidRPr="00A676CC">
              <w:rPr>
                <w:rFonts w:ascii="Times New Roman" w:hAnsi="Times New Roman" w:cs="Times New Roman"/>
                <w:sz w:val="20"/>
                <w:lang w:val="ru-RU"/>
              </w:rPr>
              <w:t xml:space="preserve"> -</w:t>
            </w:r>
          </w:p>
          <w:p w:rsidR="00B2193F" w:rsidRPr="00A676CC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0"/>
                <w:lang w:val="ru-RU"/>
              </w:rPr>
            </w:pPr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 xml:space="preserve">В/о </w:t>
            </w:r>
            <w:r w:rsidR="00CD3200" w:rsidRPr="00A676CC">
              <w:rPr>
                <w:rFonts w:ascii="Times New Roman" w:hAnsi="Times New Roman" w:cs="Times New Roman"/>
                <w:sz w:val="20"/>
                <w:lang w:val="ru-RU"/>
              </w:rPr>
              <w:t xml:space="preserve">+</w:t>
            </w:r>
          </w:p>
          <w:p w:rsidR="00A676CC" w:rsidRPr="00A676CC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0"/>
                <w:lang w:val="ru-RU"/>
              </w:rPr>
            </w:pPr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 xml:space="preserve">Т/о</w:t>
            </w:r>
            <w:r w:rsidR="00CD3200" w:rsidRPr="00A676CC">
              <w:rPr>
                <w:rFonts w:ascii="Times New Roman" w:hAnsi="Times New Roman" w:cs="Times New Roman"/>
                <w:sz w:val="20"/>
                <w:lang w:val="ru-RU"/>
              </w:rPr>
              <w:t xml:space="preserve"> </w:t>
            </w:r>
          </w:p>
          <w:p w:rsidR="00B2193F" w:rsidRPr="00A676CC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0"/>
                <w:lang w:val="ru-RU"/>
              </w:rPr>
            </w:pPr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 xml:space="preserve">Врач-педиатр </w:t>
            </w:r>
          </w:p>
          <w:p w:rsidR="00B2193F" w:rsidRPr="00723A55" w:rsidRDefault="00B2193F" w:rsidP="00B2193F">
            <w:pPr>
              <w:spacing w:line="276" w:lineRule="auto"/>
              <w:rPr>
                <w:rFonts w:ascii="Times New Roman" w:hAnsi="Times New Roman" w:cs="Times New Roman"/>
                <w:lang w:val="ru-RU"/>
              </w:rPr>
            </w:pPr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 xml:space="preserve">Иванов И.И.                    </w:t>
            </w:r>
          </w:p>
        </w:tc>
        <w:tc>
          <w:tcPr>
            <w:tcW w:w="7654" w:type="dxa"/>
            <w:gridSpan w:val="2"/>
            <w:hideMark/>
          </w:tcPr>
          <w:p w:rsidR="00B2193F" w:rsidRPr="00B2193F" w:rsidRDefault="00EB1AF2" w:rsidP="00B21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B1AF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 приеме: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id w:val="-552382852"/>
                <w:placeholder>
                  <w:docPart w:val="DefaultPlaceholder_-1854013439"/>
                </w:placeholder>
                <w:dropDownList>
                  <w:listItem w:displayText="с мамой" w:value="с мамой"/>
                  <w:listItem w:displayText="с папой" w:value="с папой"/>
                  <w:listItem w:displayText="с бабушкой" w:value="с бабушкой"/>
                  <w:listItem w:displayText="с дедушкой" w:value="с дедушкой"/>
                  <w:listItem w:displayText="один" w:value="один"/>
                </w:dropDownList>
              </w:sdtPr>
              <w:sdtEndPr/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  <w:lang w:val="ru-RU"/>
                  </w:rPr>
                  <w:t>с мамой</w:t>
                </w:r>
              </w:sdtContent>
            </w:sdt>
          </w:p>
          <w:p w:rsidR="00B2193F" w:rsidRPr="00B2193F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219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Жалоб нет. Состояние удовлетворительное. Кожа чистая, зев не гиперемирован. </w:t>
            </w:r>
            <w:proofErr w:type="spellStart"/>
            <w:r w:rsidRPr="00B2193F">
              <w:rPr>
                <w:rFonts w:ascii="Times New Roman" w:hAnsi="Times New Roman" w:cs="Times New Roman"/>
                <w:sz w:val="24"/>
                <w:szCs w:val="24"/>
              </w:rPr>
              <w:t>Pulm</w:t>
            </w:r>
            <w:proofErr w:type="spellEnd"/>
            <w:r w:rsidRPr="00B219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: везикулярное дыхание, хрипов нет. </w:t>
            </w:r>
            <w:proofErr w:type="spellStart"/>
            <w:r w:rsidRPr="00B2193F">
              <w:rPr>
                <w:rFonts w:ascii="Times New Roman" w:hAnsi="Times New Roman" w:cs="Times New Roman"/>
                <w:sz w:val="24"/>
                <w:szCs w:val="24"/>
              </w:rPr>
              <w:t>Cor</w:t>
            </w:r>
            <w:proofErr w:type="spellEnd"/>
            <w:r w:rsidRPr="00B219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: тоны громкие, ритмичные. </w:t>
            </w:r>
            <w:r w:rsidR="009559F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Периферические лимфоузлы не увеличены. Живот мягкий, безболезненный</w:t>
            </w:r>
            <w:r w:rsidRPr="00B219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Стул и диурез без особенностей.</w:t>
            </w:r>
          </w:p>
          <w:p w:rsidR="00B2193F" w:rsidRPr="00B2193F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2193F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Диагноз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:</w:t>
            </w:r>
            <w:r w:rsidR="00F1614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732367" w:rsidRPr="007323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/>
            </w:r>
            <w:r w:rsidRPr="00B2193F">
              <w:rPr>
                <w:rFonts w:ascii="Times New Roman" w:hAnsi="Times New Roman" w:cs="Times New Roman"/>
                <w:noProof/>
                <w:sz w:val="24"/>
                <w:szCs w:val="24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9114B4" wp14:editId="3CD41F53">
                      <wp:simplePos x="0" y="0"/>
                      <wp:positionH relativeFrom="column">
                        <wp:posOffset>10372725</wp:posOffset>
                      </wp:positionH>
                      <wp:positionV relativeFrom="paragraph">
                        <wp:posOffset>181610</wp:posOffset>
                      </wp:positionV>
                      <wp:extent cx="1285875" cy="308610"/>
                      <wp:effectExtent l="0" t="0" r="28575" b="15240"/>
                      <wp:wrapNone/>
                      <wp:docPr id="1001" name="Надпись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5875" cy="3086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193F" w:rsidRPr="00B2193F" w:rsidRDefault="00B2193F" w:rsidP="00B2193F">
                                  <w:pPr>
                                    <w:rPr>
                                      <w:sz w:val="14"/>
                                      <w:szCs w:val="14"/>
                                      <w:lang w:val="ru-RU"/>
                                    </w:rPr>
                                  </w:pPr>
                                  <w:r w:rsidRPr="00B2193F">
                                    <w:rPr>
                                      <w:sz w:val="14"/>
                                      <w:szCs w:val="14"/>
                                      <w:lang w:val="ru-RU"/>
                                    </w:rPr>
                                    <w:t>Осмотрен на чесотку, педикулез, микроспорию</w:t>
                                  </w:r>
                                </w:p>
                                <w:p w:rsidR="00B2193F" w:rsidRPr="00B2193F" w:rsidRDefault="00B2193F" w:rsidP="00B2193F">
                                  <w:pPr>
                                    <w:rPr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9114B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3" o:spid="_x0000_s1026" type="#_x0000_t202" style="position:absolute;margin-left:816.75pt;margin-top:14.3pt;width:101.25pt;height:2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">
                      <v:textbox>
                        <w:txbxContent>
                          <w:p w:rsidR="00B2193F" w:rsidRPr="00B2193F" w:rsidRDefault="00B2193F" w:rsidP="00B2193F">
                            <w:pPr>
                              <w:rPr>
                                <w:sz w:val="14"/>
                                <w:szCs w:val="14"/>
                                <w:lang w:val="ru-RU"/>
                              </w:rPr>
                            </w:pPr>
                            <w:r w:rsidRPr="00B2193F">
                              <w:rPr>
                                <w:sz w:val="14"/>
                                <w:szCs w:val="14"/>
                                <w:lang w:val="ru-RU"/>
                              </w:rPr>
                              <w:t>Осмотрен на чесотку, педикулез, микроспорию</w:t>
                            </w:r>
                          </w:p>
                          <w:p w:rsidR="00B2193F" w:rsidRPr="00B2193F" w:rsidRDefault="00B2193F" w:rsidP="00B2193F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2193F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219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Группа здоровья: </w:t>
            </w:r>
            <w:r w:rsidR="00CD3200" w:rsidRPr="00CD320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</w:t>
            </w:r>
            <w:r w:rsidR="003D63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Группа по физкульту</w:t>
            </w:r>
            <w:r w:rsidRPr="00B219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ре</w:t>
            </w:r>
            <w:r w:rsidR="00CD3200" w:rsidRPr="009162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Основная</w:t>
            </w:r>
          </w:p>
          <w:p w:rsidR="00625AAE" w:rsidRPr="009162ED" w:rsidRDefault="00625AAE" w:rsidP="00B21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25A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Физическое развитие</w:t>
            </w:r>
            <w:r w:rsidR="00403E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:</w:t>
            </w:r>
            <w:r w:rsidR="00A52AE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403E7C" w:rsidRPr="00403E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Высокое гармоничное</w:t>
            </w:r>
          </w:p>
          <w:p w:rsidR="00B2193F" w:rsidRPr="00B2193F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219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Режим </w:t>
            </w:r>
            <w:r w:rsidR="009237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общий; </w:t>
            </w:r>
            <w:r w:rsidRPr="00B219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Стол </w:t>
            </w:r>
            <w:r w:rsidR="009237C3" w:rsidRPr="009237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Б</w:t>
            </w:r>
          </w:p>
          <w:p w:rsidR="00B2193F" w:rsidRDefault="00C14EC1" w:rsidP="00B21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bookmarkStart w:id="1" w:name="_GoBack"/>
            <w:bookmarkEnd w:id="1"/>
            <w:r w:rsidRPr="00C14EC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Мебель по росту</w:t>
            </w:r>
          </w:p>
          <w:p w:rsidR="00976D42" w:rsidRDefault="00976D42" w:rsidP="00B21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976D42" w:rsidRDefault="00976D42" w:rsidP="00976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Дана справка: </w:t>
            </w:r>
            <w:r w:rsidRPr="00976D4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Годовой медосмотр</w:t>
            </w:r>
          </w:p>
          <w:p w:rsidR="00BD0E64" w:rsidRPr="00197A39" w:rsidRDefault="00197A39" w:rsidP="00976D42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197A39">
              <w:rPr>
                <w:rFonts w:ascii="Times New Roman" w:hAnsi="Times New Roman" w:cs="Times New Roman"/>
                <w:b/>
                <w:szCs w:val="24"/>
                <w:lang w:val="ru-RU"/>
              </w:rPr>
              <w:t xml:space="preserve"> </w:t>
            </w:r>
          </w:p>
        </w:tc>
      </w:tr>
    </w:tbl>
    <w:p w:rsidR="00B2193F" w:rsidRPr="00DF2160" w:rsidRDefault="00B2193F" w:rsidP="00CD2C00">
      <w:pPr>
        <w:spacing w:after="0"/>
        <w:rPr>
          <w:lang w:val="ru-RU"/>
        </w:rPr>
      </w:pPr>
    </w:p>
    <w:sectPr w:rsidR="000B7608" w:rsidRPr="00DF2160" w:rsidSect="00034616">
      <w:pgSz w:w="11906" w:h="8391" w:orient="landscape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B7608"/>
    <w:rsid w:val="0015074B"/>
    <w:rsid w:val="00202EA7"/>
    <w:rsid w:val="0029639D"/>
    <w:rsid w:val="00326F90"/>
    <w:rsid w:val="00582A1D"/>
    <w:rsid w:val="00795A5E"/>
    <w:rsid w:val="00AA1D8D"/>
    <w:rsid w:val="00B47730"/>
    <w:rsid w:val="00CB0664"/>
    <w:rsid w:val="00DF21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8BF341"/>
  <w14:defaultImageDpi w14:val="300"/>
  <w15:docId w15:val="{AAA54E21-E117-4588-9DA9-8A97B1D1E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632FCA-47CF-4CB0-864F-A551B4585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Ivan</cp:lastModifiedBy>
  <cp:revision>4</cp:revision>
  <dcterms:created xsi:type="dcterms:W3CDTF">2023-06-03T17:08:00Z</dcterms:created>
  <dcterms:modified xsi:type="dcterms:W3CDTF">2023-07-12T08:33:00Z</dcterms:modified>
  <cp:category/>
  <dc:identifier/>
  <dc:language/>
</cp:coreProperties>
</file>